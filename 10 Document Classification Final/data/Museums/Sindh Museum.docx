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Sindh Museum (Urdu: سندھ میوزیم) is a museum located in Hyderabad, Sindh, Pakistan.</w:t>
        <w:br/>
        <w:t>The Museum was established in 1971 [1] to collect, preserve, study, and exhibit the records of the cultural history of Sindh. The museum features the history and heritage of the Sindh and Indus Valley Civilization. Items from various ruling periods of Sindh, including Samma, Soomra, Kalhora and Talpur periods can be found at the museum. and also the life style of Sindhi People.[2]</w:t>
        <w:br/>
        <w:t>Exhibits[edit]</w:t>
        <w:br/>
        <w:t>Among the exhibits is an art exhibit that compares and contrasts the modern Sindh women from those of the old world.[3]</w:t>
        <w:br/>
        <w:t>See also[edit]</w:t>
        <w:br/>
        <w:t>List of museums in Pakistan</w:t>
        <w:br/>
        <w:t>Top 10 Tourist Places of Hyderabad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