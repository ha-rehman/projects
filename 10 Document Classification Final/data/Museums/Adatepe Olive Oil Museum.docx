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Adatepe Olive Oil Museum (Turkish: Zeytinyağı Müzesi) is a museum in Çanakkale Province, Turkey The museum is at 39°32′51″N 26°36′04″E in Adatepe village (next to Küçükuyu) of Ayvacık ilçe (district) and on Turkish state highway D.550 connecting İzmir to Çanakkale. It is located in an abandoned soap plant. It was opened in 2001 by a private olive company.</w:t>
        <w:br/>
        <w:t>Turkey is one of the major olive producers of the World. The museum has been established to exhibit the tools about olive and olive oil. These include olive presses, harvesting and storage equipment. Folkloric material around Adatepe is also exhibited.[1]</w:t>
        <w:br/>
        <w:t>^ Museum page (in Turkish)</w:t>
        <w:br/>
        <w:t>show</w:t>
        <w:br/>
        <w:t>vte</w:t>
        <w:br/>
        <w:t>Museums in Turkey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