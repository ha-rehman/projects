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Diyarbakır Archaeological Museum is an archaeological museum in Diyarbakır, Turkey.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