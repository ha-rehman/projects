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Harappa Museum is an archaeology museum based in Harappa, Punjab, Pakistan.[1] It is about 7 kilometers from Harappa railway station.[1]</w:t>
        <w:br/>
        <w:t>Founded in 1926 as a small site museum, it shifted to its present building in 1967 which was constructed by the Government of Pakistan.[2][3]</w:t>
        <w:br/>
        <w:t>See also[edit]</w:t>
        <w:br/>
        <w:t>List of museums in Pakistan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