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Coordinates: 36.9884553°N 35.3297762°E</w:t>
        <w:br/>
        <w:t>Adana Cinema Museum (Turkish: Adana Sinema Müzesi) is a museum in Adana, Turkey dedicated to the cinema of Turkey, in particular in relation with directors, actors and producers native to the city. Established in 2011 in a renewed old Adana house, the museum is situated on the west side of Seyhan River.</w:t>
        <w:br/>
        <w:t>The ground floor of the museum is reserved for the movie posters. At least one name in each poster (director, actor, scriptwriter etc.) belongs to a citizen of Adana.</w:t>
        <w:br/>
        <w:t>In the first floor, there is a room exhibiting the photos, movie posters and belongings of the renowned Turkish actor Yılmaz Güney (1937-1984). There are life-size figures of Yılmaz Güney, painter Abidin Dino and author Orhan Kemal (1914-1970). Photos and artifacts on display of other well-known people from Adana associated with cinema are writer Yaşar Kemal (born 1923), actor Şener Şen (born 1941) and his father actor Ali Şen (1918-1989), Muzaffer İzgü (born 1933), Ali Özgentürk (born 1947), Orhan Duru, Aytaç Arman (born 1949), Bilal İnci, Meral Zeren, Menderes Samancılar, Nurhan Tekerek and Mahmut Hekimoğlu.[1][2] There is also a library in the museum.</w:t>
        <w:br/>
        <w:t>^ Mekan site (in Turkish)</w:t>
        <w:br/>
        <w:t>^ "Mekan 360{{in lang|tr}}". Archived from the original on 2017-09-23. Retrieved 2013-01-21.</w:t>
        <w:br/>
        <w:t>External links[edit]</w:t>
        <w:br/>
        <w:t>For images</w:t>
        <w:br/>
        <w:t>show</w:t>
        <w:br/>
        <w:t>vte</w:t>
        <w:br/>
        <w:t>City of Adana</w:t>
        <w:br/>
        <w:t>show</w:t>
        <w:br/>
        <w:t>vte</w:t>
        <w:br/>
        <w:t>Museums in Turkey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