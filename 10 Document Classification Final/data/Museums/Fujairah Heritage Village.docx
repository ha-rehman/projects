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Fujairah Heritage Village is a heritage-based tourist attraction located close to Madhab Spring Park and Madhab Palace, northwest of Fujairah City, Emirate of Fujairah, United Arab Emirates (UAE).[1]</w:t>
        <w:br/>
        <w:t>The site is used to present customs and traditions of the UAE.[1] It includes traditional hand-held implements, household items, models of traditional homes, and tools as used by historical people in Fujairah.[2] The Heritage Village is surrounded by a high wall with round watchtowers. There are tours to the Heritage Village.[3][4]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