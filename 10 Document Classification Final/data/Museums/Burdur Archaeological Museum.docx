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Burdur Archaeological Museum is an archaeological museum in Burdur, Turkey. The museum, formally established in 1969, had a collection of 52,941 objects as of 1997.[1] It is divided into three main areas: the Garden (Open Exhibition), the Statue Hall, and the Small Monuments Hall.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