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Baksı Museum is a museum located in Bayburt, Turkey. “Baksı” literally means “healer, helper, protector” in the West Asia. The museum offers contemporary art and traditional handcrafts. The basic aim of the foundation is, as quoted by founder Professor Hüsamettin Koçan, to "disseminate art and culture by bringing together contemporary and traditional art, to collect, document, classify, preserve and promote works of contemporary and traditional art, to use this base in realizing creation, and to hand local and national cultural values down to future generations".[1]</w:t>
        <w:br/>
        <w:t>Contents</w:t>
        <w:br/>
        <w:t>1 Exhibitions</w:t>
        <w:br/>
        <w:t>1.1 Preparation Stage</w:t>
        <w:br/>
        <w:t>2 History</w:t>
        <w:br/>
        <w:t>3 Workshops</w:t>
        <w:br/>
        <w:t>4 Activities</w:t>
        <w:br/>
        <w:t>5 Areas</w:t>
        <w:br/>
        <w:t>6 Awards</w:t>
        <w:br/>
        <w:t>7 References</w:t>
        <w:br/>
        <w:t>8 External links</w:t>
        <w:br/>
        <w:t>9 See also</w:t>
        <w:br/>
        <w:t>Exhibitions[edit]</w:t>
        <w:br/>
        <w:t>Nuri Bilge Ceylan, May–August 2019</w:t>
        <w:br/>
        <w:t>Earth, June–October 2018</w:t>
        <w:br/>
        <w:t>The Thorn On My Foot, May–November 2017</w:t>
        <w:br/>
        <w:t>ON, August 15</w:t>
        <w:br/>
        <w:t>The Sculptured Road To Miro, August 2014</w:t>
        <w:br/>
        <w:t>Distance and Contact, August 2012</w:t>
        <w:br/>
        <w:t>Custom and Art, October 2010</w:t>
        <w:br/>
        <w:t>Preparation Stage[edit]</w:t>
        <w:br/>
        <w:t>Shaman's Diary March - April 2004</w:t>
        <w:br/>
        <w:t>Charmed Hands 2, December - January 2003</w:t>
        <w:br/>
        <w:t>Charmed Hands, 2000-2002 (Bilgi University's Art Space Information Workshop 111)</w:t>
        <w:br/>
        <w:t>History[edit]</w:t>
        <w:br/>
        <w:t>It sprouted as a dream of Bayburt-born artist and academy Professor. Dr. Hüsamettin Koçan in 2000. This project is the result of an effort to carry life to Husamettin Koçan's lands. Baksı Culture and Art Foundation was founded in 2005 in order to make this idea come to life. The museum has turned into a truly social project over the years with the contribution of many volunteers, especially artists.</w:t>
        <w:br/>
        <w:t>The main building of the museum was completed in 2010 after a tough adventure without any financial assistance from the state. The presentation of the Baksı Museum was held in Istanbul Modern in June 2010 and the opening was in July. In 2012, the Warehouse Museum, the new exhibition hall of the museum, met with art lovers.[2]</w:t>
        <w:br/>
        <w:t>Workshops[edit]</w:t>
        <w:br/>
        <w:t>Ehram and Rug Workshop</w:t>
        <w:br/>
        <w:t>Contemporary Art Workshop</w:t>
        <w:br/>
        <w:t>Activities[edit]</w:t>
        <w:br/>
        <w:t>YGA Social Innovation Camp was held at the Baksı Museum 20 July 2017</w:t>
        <w:br/>
        <w:t>Yoga at Baksı Museum 8 June 2017</w:t>
        <w:br/>
        <w:t>Baksı Student Art Festival is 5 Years Old 11 May 2017</w:t>
        <w:br/>
        <w:t>Areas[edit]</w:t>
        <w:br/>
        <w:t>Exhibition halls, Warehouse Museum, workshops, conference hall, library and guest house, Baksı Museum is spreading in a land of 40 acres.</w:t>
        <w:br/>
        <w:t>Awards[edit]</w:t>
        <w:br/>
        <w:t>Elle Style Awards 2015 [3]</w:t>
        <w:br/>
        <w:t>Council of Europe Museum Prize, 2014[4]</w:t>
        <w:br/>
        <w:t>KuduakaA 2014 [5]</w:t>
        <w:br/>
        <w:t>Çagsav Corporate Honorary Award 2011 [6]</w:t>
        <w:br/>
        <w:t>T.B.M.M. Honor Award 2011 [7]</w:t>
        <w:br/>
        <w:t>Tuyap Art-Lover Institution Award, 2010 [8]</w:t>
        <w:br/>
        <w:t>Contemporary Istanbul, 2010 [9]</w:t>
        <w:br/>
        <w:t>Golden Compass, 2010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