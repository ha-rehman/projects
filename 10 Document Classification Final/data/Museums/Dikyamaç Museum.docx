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Dikyamaç Village Lifestyle Museum (Turkish: Dikyamaç Köyü Yaşam Tarzı Müzesi, shortly Dikyamaç Museum, is an ethnography museum in Artvin Province, northeastern Turkey.</w:t>
        <w:br/>
        <w:t>The museum was founded in the village of Dikyamaç, known formerly as Kamparna, in Arhavi ilçe (district) of Artvin Province at 41°17′21″N 41°22′15″E﻿ / ﻿41.28917°N 41.37083°E. When established, the private museum was unique in Artvin Province as being the only museum of the province.</w:t>
        <w:br/>
        <w:t>The museum was established by the businessman Naim Özkazanç and Professor Maksut Coşkun in 2012.[1] The exhibited items are former and current house tools and clothes.[2]</w:t>
        <w:br/>
        <w:t>^ Artvin (in Turkish)[permanent dead link]</w:t>
        <w:br/>
        <w:t>^ Arhavi page (in Turkish)</w:t>
        <w:br/>
        <w:t>show</w:t>
        <w:br/>
        <w:t>vte</w:t>
        <w:br/>
        <w:t>Museums in Turkey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