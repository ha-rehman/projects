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Lawrence Museum is a museum in Lawrence, New South Wales. It is situated in the former 2NR Broadcasting Station.[1][2] The museum contains artefacts associated with the history of telecommunications and radio broadcasting in Australia. It also contains photographs and artefacts related to the Lawrence Ferry.[3]</w:t>
        <w:br/>
        <w:t>History[edit]</w:t>
        <w:br/>
        <w:t>On 12 June 2004, the Museum was officially opened, by regional news editor ABC Radio Allan Rawson.[citation needed]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