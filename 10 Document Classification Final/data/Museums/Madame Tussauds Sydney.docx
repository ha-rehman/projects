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Madame Tussauds Sydney is a wax museum located in Darling Harbour in Sydney, Australia and is situated on the Aquarium Wharf. Madame Tussauds is part of Merlin Entertainments which owns and operates attractions globally.</w:t>
        <w:br/>
        <w:t>Contents</w:t>
        <w:br/>
        <w:t>1 History</w:t>
        <w:br/>
        <w:t>2 Exhibits</w:t>
        <w:br/>
        <w:t>3 References</w:t>
        <w:br/>
        <w:t>4 External links</w:t>
        <w:br/>
        <w:t>History[edit]</w:t>
        <w:br/>
        <w:t>Madame Tussauds Sydney opened in April 2012 and was the thirteenth Madame Tussauds to open in the world.[1] The attraction is the only one of its kind in Australia.</w:t>
        <w:br/>
        <w:t>Exhibits[edit]</w:t>
        <w:br/>
        <w:t>Madame Tussauds Sydney has a range of interactive experiences inside the attraction. Experiences include:[2]</w:t>
        <w:br/>
        <w:t>Justice League Film &amp; TV History &amp; World Leaders Marvel Lights, Camera, Bollywood Sydney Live Party Sports Fashion</w:t>
        <w:br/>
        <w:t>Superman Mel Gibson Dalai Lama Wolverine Shah Rukh Khan Troye Sivan[3] Chris Hemsworth and Liam Hemsworth Layne Beachley Miranda Kerr</w:t>
        <w:br/>
        <w:t>Aquaman Steve Irwin Mahatma Gandhi Spider-Man Kareena Kapoor Khan Pink Meghan, Duchess of Sussex and Prince Harry Tim Cahill Megan Gale</w:t>
        <w:br/>
        <w:t>Wonder Woman Marilyn Monroe Queen Elizabeth II Iron Man Adele Rebel Wilson Sally Pearson Elle Macpherson</w:t>
        <w:br/>
        <w:t>Batman Curtis Stone Catherine, Duchess of Cambridge and Prince William Taylor Swift Nicole Kidman Cathy Freeman</w:t>
        <w:br/>
        <w:t>The Flash E.T. The Extra-Terrestrial Bob Hawke John Farnham Ryan Gosling Greg Inglis</w:t>
        <w:br/>
        <w:t>Olivia Newton-John John Howard Keith Urban Rove McManus Mark Webber</w:t>
        <w:br/>
        <w:t>Jackie Chan Ned Kelly Jimmy Barnes Dannii Minogue Don Bradman</w:t>
        <w:br/>
        <w:t>Audrey Hepburn Arthur Phillip Ricky Martin Delta Goodrem Ian Thorpe</w:t>
        <w:br/>
        <w:t>Amanda Keller James Cook Rihanna Eric Bana Dawn Fraser</w:t>
        <w:br/>
        <w:t>Heath Ledger Banjo Patterson Lady Gaga Cate Blanchett Lleyton Hewitt</w:t>
        <w:br/>
        <w:t>Bruce Willis Charles Kingsford Smith Michael Jackson Angelina Jolie Rod Laver</w:t>
        <w:br/>
        <w:t>Ray Meagher Julia Gillard Kylie Minogue Oprah Winfrey Shane Warne</w:t>
        <w:br/>
        <w:t>Ian Smith Hu Jintao Michael Hutchence Brad Pitt Glenn McGrath</w:t>
        <w:br/>
        <w:t>Alfred Hitchcock Barack Obama Johnny Depp Sachin Tendulkar</w:t>
        <w:br/>
        <w:t>Eddie Mabo Priyanka Chopra Jonas Yao Ming</w:t>
        <w:br/>
        <w:t>Nelson Mandela</w:t>
        <w:br/>
        <w:t>Albert Einstein</w:t>
        <w:br/>
        <w:t>Madame Marie Tussaud</w:t>
        <w:br/>
        <w:t>Mary MacKillop</w:t>
        <w:br/>
        <w:t>^ "Madame Tussauds has officially opened its doors in Australia". 16 April 2020. Archived from the original on 28 February 2016. Retrieved 9 October 2015.</w:t>
        <w:br/>
        <w:t>^ "What's Inside". Madame Tussands Sydney. Retrieved 20 September 2019.</w:t>
        <w:br/>
        <w:t>^ "Oh My, My, My...Troye Sivan is Joining Madame Tussauds Sydney!". Madame Tussauds Sydney. 27 February 2020. Retrieved 28 February 2020.</w:t>
        <w:br/>
        <w:t>External links[edit]</w:t>
        <w:br/>
        <w:t>Wikivoyage has a listing for Madame Tussauds Sydney.</w:t>
        <w:br/>
        <w:t>Official website</w:t>
        <w:br/>
        <w:t>Sydney.com — Madame Tussauds Sydney</w:t>
        <w:br/>
        <w:t>Official Opening Media Release</w:t>
        <w:br/>
        <w:t>Weekend Notes</w:t>
        <w:br/>
        <w:t>hide</w:t>
        <w:br/>
        <w:t>vte</w:t>
        <w:br/>
        <w:t>Merlin Entertainments</w:t>
        <w:br/>
        <w:t>Resort theme parks</w:t>
        <w:br/>
        <w:t>Alton Towers Resort Chessington World of Adventures Resort Gardaland Resort Heide Park Resort Thorpe Park Resort</w:t>
        <w:br/>
        <w:t>LEGOLAND Resorts</w:t>
        <w:br/>
        <w:t>LEGOLAND Billund Resort LEGOLAND California Resort LEGOLAND Deutschland Resort LEGOLAND Dubai LEGOLAND Japan Resort LEGOLAND New York LEGOLAND Malaysia Resort LEGOLAND Windsor Resort LEGOLAND Florida Resort</w:t>
        <w:br/>
        <w:t>Sea Life locations</w:t>
        <w:br/>
        <w:t>Standalone attractions</w:t>
        <w:br/>
        <w:t>Kelly Tarlton's Sea Life Aquarium National Sea Life Centre (Birmingham) Sea Life Benalmádena Sea Life Busan Aquarium Sea Life London Aquarium Sea Life Melbourne Aquarium Sea Life Orlando Aquarium Sea Life Porto Sea Life Shanghai (Changfeng Ocean World) Sea Life Sydney Aquarium Sea Life Bangkok Ocean World UnderWater World Sea Life Aquarium</w:t>
        <w:br/>
        <w:t>In resort theme parks</w:t>
        <w:br/>
        <w:t>Sharkbait Reef, Alton Towers Chessington Sea Life Centre, Chessington World of Adventures Gardaland Sea Life Centre, Gardaland Atlantis Submarine Voyage, Legoland Windsor Resort Atlantis, Legoland Billund Resort Atlantis, Legoland Deutschland Resort Sea Life Legoland, Legoland California</w:t>
        <w:br/>
        <w:t>Sanctuaries</w:t>
        <w:br/>
        <w:t>Cornish Seal Sanctuary Hunstanton Sea Life Sanctuary Manly Sea Life Sanctuary Scottish Sea Life Sanctuary</w:t>
        <w:br/>
        <w:t>In malls</w:t>
        <w:br/>
        <w:t>Sea Life Minnesota Aquarium Sea Life Arizona Sea Life Charlotte-Concord Sea Life Kansas City Sea Life Grapevine Sea Life Istanbul</w:t>
        <w:br/>
        <w:t>Madame Tussauds</w:t>
        <w:br/>
        <w:t>Amsterdam Bangkok Beijing Berlin Blackpool Budapest Chongqing Delhi Dubai Hollywood Hong Kong Istanbul Las Vegas London Nashville New York Orlando Prague San Francisco Shanghai Singapore Sydney Tokyo Vienna Washington D.C. Wuhan</w:t>
        <w:br/>
        <w:t>The Dungeons</w:t>
        <w:br/>
        <w:t>Alton Towers Amsterdam Berlin Blackpool Tower Edinburgh Hamburg London San Francisco Shanghai Warwick Castle York</w:t>
        <w:br/>
        <w:t>'Eye' attractions</w:t>
        <w:br/>
        <w:t>Blackpool Tower Eye Jurassic Skyline London Eye The Wheel at ICON Park Orlando Sydney Tower Eye</w:t>
        <w:br/>
        <w:t>Wild Life locations</w:t>
        <w:br/>
        <w:t>Wild Life Hamilton Island Wild Life Sydney</w:t>
        <w:br/>
        <w:t>Australian</w:t>
        <w:br/>
        <w:t>Tree Top Adventures</w:t>
        <w:br/>
        <w:t>Illawarra Fly Otway Fly</w:t>
        <w:br/>
        <w:t>Other attractions</w:t>
        <w:br/>
        <w:t>LEGOLAND Discovery Centres Shrek's Adventure Falls Creek Hotham Alpine Resort Warwick Castle</w:t>
        <w:br/>
        <w:t>show</w:t>
        <w:br/>
        <w:t>vte</w:t>
        <w:br/>
        <w:t>Sydney landmarks</w:t>
        <w:br/>
        <w:t>Coordinates: 33.869756°S 151.201539°E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