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Sheikh Obaid bin Thani House is a historic building and former residence of Sheikh Obaid bin Thani, located in Dubai, United Arab Emirates.</w:t>
        <w:br/>
        <w:t>The house was built of stone from the sea, gypsum, and mud in 1916.[1][2] It is now a museum. The house is located in the Al Shindagha area close to the Sheikh Saeed Al Maktoum House.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