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Victory Museum (Turkish: Zafer Müzesi) is a national military and war museum in Afyonkarahisar, Turkey, which was used as headquarters by then Commander-in-Chief Mustafa Kemal Pasha (Atatürk), his chief general staff and army commanders before the Great Offensive in August 1922.[1]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