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Çanakkale Archaeological Museum (Turkish: Çanakkele Arkeoloji Müzesi) was a museum in Çanakkale, Turkey. Its contents have been moved to the 2018-established Troy Museum (Turkish: Troya Müzesi or Truva Müzesi), close to the excavation site of the ancient Greek city of Troy. The museum site is now home to the Mehmet Akif Ersoy Provincial Public Library.</w:t>
        <w:br/>
        <w:t>Çanakkale is situated on the Anatolian side of the Dardanelles Strait. It is close to famous Troy of the antiquity. The Dardanelles campaign of World War I is known as Çanakkale Savaşı in Turkish.</w:t>
        <w:br/>
        <w:t>In 1960, an abandoned church was opened as a museum. In 1984, the museum moved to 100. yıl street of the city at 40°07′59″N 26°24′35″E﻿ / ﻿40.13306°N 26.40972°E. [2] A minibus, starting at the Minibus station at the bridge over the Çanakkale Çay bridge of the Atatürk Caddesi, provides a regular service to Troy and the new museum.</w:t>
        <w:br/>
        <w:t>The following text was found to be correct for the Troy Museum: The main items in the exhibition halls are artifacts from various ruins around Çanakkele such as a Troia, Assos, Apollon, Smintheion, Tenedos and Alexandria Troas. Some of the items are marble sculptures, steles, illumination gadgets, terracota and bronze kitchenware, glassware and ornaments. A colored sarcophagus from the Achaemenid Empire and Polyxena sarcophagus are among the notable items.[3] There are also some ethnographic items.</w:t>
        <w:br/>
        <w:t>See also[edit]</w:t>
        <w:br/>
        <w:t>Troy Museum</w:t>
        <w:br/>
        <w:t>Gallery[edit]</w:t>
        <w:br/>
        <w:t>Statue of Hadrian</w:t>
        <w:br/>
        <w:t>Altıkulaç Sarcophagus, early 4th century BCE.</w:t>
        <w:br/>
        <w:t>Altıkulaç Sarcophagus, early 4th century BCE.</w:t>
        <w:br/>
        <w:t>Polyxena Sarcophagus</w:t>
        <w:br/>
        <w:t>Polyxena Sarcophagus</w:t>
        <w:br/>
        <w:t>Polyxena Sarcophagus</w:t>
        <w:br/>
        <w:t>Polyxena Sarcophagus</w:t>
        <w:br/>
        <w:t>Statue of Aphrodite with snakes</w:t>
        <w:br/>
        <w:t>^ Museum page (Outdated)(in Turkish)</w:t>
        <w:br/>
        <w:t>^ Çanakkale Museum map (Outdated)</w:t>
        <w:br/>
        <w:t>^ Çanakkale page (Outdated)(in Turkish)</w:t>
        <w:br/>
        <w:t>show</w:t>
        <w:br/>
        <w:t>vte</w:t>
        <w:br/>
        <w:t>Archaeological museums in Turkey</w:t>
        <w:br/>
        <w:br/>
        <w:br/>
        <w:br/>
        <w:br/>
        <w:br/>
        <w:br/>
        <w:br/>
        <w:t>show</w:t>
        <w:br/>
        <w:t>vte</w:t>
        <w:br/>
        <w:t>Museums in Turkey</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