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Australian Centre for Photography (ACP) is a not-for-profit photography gallery in Darlinghurst, Sydney, Australia that was established in 1973. ACP also provides part-time courses and community programs. It is one of the longest running contemporary art spaces in Australia.[1]</w:t>
        <w:br/>
        <w:t>The Australian Centre for Photography has published Photofile, a biannual photography journal,[2] since 1983.</w:t>
        <w:br/>
        <w:t>The ACP is a charity. Due to funding pressures during 2020, it ceased its actives from 16 December 2020 pending a restructure.[3]</w:t>
        <w:br/>
        <w:t>Contents</w:t>
        <w:br/>
        <w:t>1 Function</w:t>
        <w:br/>
        <w:t>2 Photofile</w:t>
        <w:br/>
        <w:t>3 History</w:t>
        <w:br/>
        <w:t>3.1 Venues</w:t>
        <w:br/>
        <w:t>3.2 Directors</w:t>
        <w:br/>
        <w:t>3.3 2020 temporary closure</w:t>
        <w:br/>
        <w:t>4 Initiatives</w:t>
        <w:br/>
        <w:t>5 Exhibitions</w:t>
        <w:br/>
        <w:t>6 See also</w:t>
        <w:br/>
        <w:t>7 References</w:t>
        <w:br/>
        <w:t>8 External links</w:t>
        <w:br/>
        <w:t>Function[edit]</w:t>
        <w:br/>
        <w:t>The Australian Centre for Photography provided a photography gallery[4] and also part-time courses[5] and community programs. Amongst its initiatives were its hosting the Australian Video Festival; presenting public talks by such speakers as Victor Burgin;[6] running an auction in support of Aboriginal protest against the Australian Bicentenary;[7] and administrating displays in Sydney streets and railway stations of posters by Barbara Kruger.[8][9][10]</w:t>
        <w:br/>
        <w:t>Photofile[edit]</w:t>
        <w:br/>
        <w:t>Tamara Winikoff, director of ACP (1982-1985) began publication of Photofile, a small community newspaper in 1983 which became a significant journal showcasing Australian photography in a glossy, large format (44cm) and hosting the critiques and debates surrounding it.[11] It was issued 3 times yearly from 1991.[12]</w:t>
        <w:br/>
        <w:t>Editors included Mark Hinderaker, Mark Johnson, Ingeborg Tyssen &amp; Tamara Winnikoff (with Robert Tuckwell for one issue) (1983); Mark Johnson (1984-85); Geoffrey Batchen (1985-86); Catherine Chinnery (1987); Catherine Chinnery &amp; Carole Hampshire (1987/88); Ross Gibson (Guest Editor, 1988); Helen Grace (Guest Editor, 1988); Adrian Martin (Guest Editor, 1988); Robert Nery (1988-89); Elizabeth Gertsakis (Guest Editor, 1989); Fiona Macdonald (1990); Martin Thomas (1991-93); Jo Holder (1993-94); George Alexander (1995-97); Jacqueline Millner &amp; Annemarie Jonson (Guest Editors, 1996); Bruce James (1997-99); Blair French (Managing Editor 1998-9).[13][14]</w:t>
        <w:br/>
        <w:t>Without capital to increase circulation to attract more advertising for its funding, its survival in the 1990s was threatened. Alasdair Foster as director (1998-2011) secured increased financial support, enabling its print run to be increased and for the first time the magazine was distributed nation-wide through newsagents.[15]</w:t>
        <w:br/>
        <w:t>From 2010 Photofile was issued as a digital-only publication until Kon Gouriotis began as Director in early 2012 and a print version was relaunched in March 2013. The journal was again relaunched in 2017 under the new editorship of Daniel Boetker-Smith.[16]</w:t>
        <w:br/>
        <w:t>An anthology of essays from Photofile was published in 1999 as Photo files : an Australian photography reader edited by Blair French, with a preface by Gael Newton, then Senior Curator of Photography at the Australian National Gallery.[13]</w:t>
        <w:br/>
        <w:t>History[edit]</w:t>
        <w:br/>
        <w:t>On 23 April 1970, leading Australian photographer, David Moore wrote a letter to Wesley Stacey, Grant Mudford and David Beal.[15] In it he asked them to discuss with him the idea of a non-profit, national centre for photography to research, exhibit, publish, collect and advance photography. To examine the situation of photography in Australia he led a committee of other practising photographers Wesley Stacey,[17][18] Laurence Le Guay, senior curator of the Art Gallery of NSW and Sydney Morning Herald art critic, Daniel Thomas. and the director of an architectural and planning firm, Peter Keys, with support from arts commentator Craig McGregor.[19] In July 1973,[4] the Visual Arts Board accepted that there was a need for such a body in Australia and part-funded their proposal to set up a permanent photographic gallery in Sydney.[20]</w:t>
        <w:br/>
        <w:t>Venues[edit]</w:t>
        <w:br/>
        <w:t>Margaret Whitlam opened the first ACP gallery in a corner terrace refurbished by architect Michael Standley at 76a Paddington Street, Sydney, on 21 November 1974[1] with the initial exhibition Aspects of Australian Photography. The organisation subsequently changed the location of its gallery and offices several times. Christine Godden as director oversaw the moving of the Centre in 1981 to Dobell House at 257 Oxford Street, Paddington[1] but in 1989, subsequent director Denise Robertson, previously of Melbourne University Union's George Paton Gallery, finding the Centre suffering from a deficit and a declining public profile, foreshadowed another relocation due to Paddington becoming "too expensive".[21] It shared space with the Sydney Dance Company theatre at Pier 4/5 refurbished at a cost of $16 million to create a venue "second only to the Sydney Opera House", as announced by the Ministry for the Arts in May 1991.[22]</w:t>
        <w:br/>
        <w:t>Under the directorship of Deborah Ely the Oxford Street premises were upgraded after mediation by NSW Ministry for the Arts persuaded the building's vendor the Dobell Foundation to waive $750,000 of the mortgage, and through an arrangement negotiated protractedly over 1993-4 variously with entrepreneur Rene Rivkin with caterer Maggi Agostini, then Victoria Alexander and others, to lease a café/restaurant in the shopfront,[23] with the ACP offices and gallery behind.[24][25][26] A temporary closure in September 1993 saw refurbishments begin, with further assistance from the Ministry of $50,000 and also its loan of $300,000. In the interim the gallery opened at 27-31 Abercrombie St., Chippendale (6km closer to the CBD and now housing Galerie pompom) under the name Temporary Hoarding to continue with a few shows into November 1994,[27] including Reflex (12-27 August),[28] sustained by curator/publicist Susan Charlton organising brochures and "Sydney Artbus" public tours.[29] It was not until March 1996 that NSW Premier Bob Carr reopened the Centre, and its café (ultimately named La Mensa).</w:t>
        <w:br/>
        <w:t>From 2011, as photography students increasing turned to courses in tertiary institutions for instruction, revenue from the ACP's film-based workshops continued to fall, and in 2015, the Centre was forced to sell its building.[30] It rented accommodation at 72 Oxford Street, Darlinghurst, Sydney.[31][32][33] Its current location is at 21 Foley St, Darlinghurst, a kilometre west along Oxford Street from number 72, and closer to the CBD.</w:t>
        <w:br/>
        <w:t>Directors[edit]</w:t>
        <w:br/>
        <w:t>Graham Howe 1974–5</w:t>
        <w:br/>
        <w:t>Bronwyn Thomas 1975–1977</w:t>
        <w:br/>
        <w:t>Laurence Le Guay (Acting) October 1977–February 1978</w:t>
        <w:br/>
        <w:t>Christine Godden 1978-1982</w:t>
        <w:br/>
        <w:t>Tamara Winikoff 1982–1985</w:t>
        <w:br/>
        <w:t>Lawrence Bendle (Acting) 1985</w:t>
        <w:br/>
        <w:t>Denise Robinson 1986–1992</w:t>
        <w:br/>
        <w:t>Deborah Ely 1992–1997</w:t>
        <w:br/>
        <w:t>Alasdair Foster 1998–2011</w:t>
        <w:br/>
        <w:t>Kon Gouriotis 2012–2015</w:t>
        <w:br/>
        <w:t>Catherine Baldwin (Acting) 2015-2017</w:t>
        <w:br/>
        <w:t>Cherie McNair 2017-2019</w:t>
        <w:br/>
        <w:t>Pierre Arpin 2019-</w:t>
        <w:br/>
        <w:t>2020 temporary closure[edit]</w:t>
        <w:br/>
        <w:t>On 19 November 2020 the Australian Centre for Photography, announced it would go into a 'hibernation' from 16 December "due to a cash crunch brought on by COVID-19 lockdown, the shift to smartphone photography and funding cuts.". A restructure of the organisation would protect it from "ongoing financial losses"; ACP Chairman, Michael Blomfield said: "our organisation will not receive any operational funding from federal or state funding bodies for the next three years as a minimum, it is clear that continuing to operate in our current form is a pathway to extinction."[34]</w:t>
        <w:br/>
        <w:t>Co-incident with the closure of the ACP, planning was taking place for a National Centre for Photography, with galleries, library, darkroom, an archive and education program, to be opened in regional Ballarat, funded with $6.7 million from the Victorian state government. The city is home to the Ballarat International Foto Biennale which has been running since 2005.[30]</w:t>
        <w:br/>
        <w:t>Initiatives[edit]</w:t>
        <w:br/>
        <w:t>The ACP produced the first major retrospectives of Max Dupain, Olive Cotton and Mervyn Bishop.[4] An early opportunity for photographers initiated by the ACP in 1978 was the Colonial Sugar Refinery Project, a commission for six Australian practitioners, Micky Allan, Sandra Edwards, Mark Johnson, Graham McCarter, Lewis Morley and Jon Rhodes, to freely make artistic and documentary work relating to the CSR site at Pyrmont. After its successful exhibition and publication the project was extended into the 1980s and inspired other art-based, non-commercial collaborations with industry.[15] Signature Works - 25th Anniversary Exhibition, in 1999 included works by Fiona Hall, Bill Henson, Carol Jerrems, Maria Kozic, Tracey Moffatt, Max Pam, Patricia Piccinini, Jon Rhodes, Michael Riley, and Anne Zahalka selected by 25 Australian photographic curators, writers, artists and academics, and was a contemporary survey indicative of the national reach of the Centre.[15]</w:t>
        <w:br/>
        <w:t>Exhibitions[edit]</w:t>
        <w:br/>
        <w:t>Year Dates Title Participants Ref</w:t>
        <w:br/>
        <w:t>1974 21 Nov-18 Jan Aspects of Australian Photography Ian Dodd, Ken Middleton, Grant Mudford, Max Pam, Phillip Quirk, John Walsh [35][36][37]</w:t>
        <w:br/>
        <w:t>1975 22 Jan-15 Feb A Statement of Fact-Henry King 1955-1923 Henry King [38][39][40]</w:t>
        <w:br/>
        <w:t>1975 22 Jan-15 Feb Graham McCarter Graham McCarter [38][39][40]</w:t>
        <w:br/>
        <w:t>1975 18 Feb-10 Apr A Question of Attitude Richard Harris, John Williams [41]</w:t>
        <w:br/>
        <w:t>1975 18 Mar-10 Apr Selected Masters Robert Capa, Werner Bischof, August Sander, Edward Steichen, F.M. Sutcliffe [42]</w:t>
        <w:br/>
        <w:t>1975 18 Mar-10 Apr Work in Progress Various</w:t>
        <w:br/>
        <w:t>1975 15 Apr-10 May Time and Space Greg Weight and Roger Scott [43]</w:t>
        <w:br/>
        <w:t>1975 13 May-14 Jun Elliott Erwitt-Photographs and Anti- photographs Elliott Erwitt</w:t>
        <w:br/>
        <w:t>1975 17 Jun-12 Jul Instant Images-Polaroid progress Various [44]</w:t>
        <w:br/>
        <w:t>1975 June Viewpoints Ansel Adams, David Baila, Walker Evans, Yousuf Karsh, Ulrich Mark, Sarah Moon, Lennart Missun, Kishin Shinoyama, Jeanloup Sieff, Josef Sudek, Olivieru Juscan, Minor White and others</w:t>
        <w:br/>
        <w:t>1975 16 Jul-16 Aug The Road Wesley Stacey</w:t>
        <w:br/>
        <w:t>1975 16 Jul-16 Aug Time series Sue Ford</w:t>
        <w:br/>
        <w:t>1975 19 Aug- 20 Sep Snapshots</w:t>
        <w:br/>
        <w:t>1975 23 Sep-18 Oct The Californian Aesthetic Ed Douglas</w:t>
        <w:br/>
        <w:t>1975 21 Oct-29 Nov Max Dupain Retrospective 1930-1975 Max Dupain [45]</w:t>
        <w:br/>
        <w:t>1975 27 Dec-17 Jan Melbourne Viewpoints '75</w:t>
        <w:br/>
        <w:t>1976 17 Feb-13 Mar From the Land John Cato and Laurie Wilson [46]</w:t>
        <w:br/>
        <w:t>1976 16 Mar-10 Apr Sidetripping Charles Gatewood [47]</w:t>
        <w:br/>
        <w:t>1976 16 Mar-10 Apr Viewpoints Trevern Dawes, Richard Phillips, John Porter</w:t>
        <w:br/>
        <w:t>1976 13 Apr-8 May South African Report David Goldblatt and Robert Ashton</w:t>
        <w:br/>
        <w:t>1976 11 May-5 June Photographs of Children David Cubby</w:t>
        <w:br/>
        <w:t>1976 8 Jun-3 Jul David Moore Retrospective 1940-76 David Moore [48]</w:t>
        <w:br/>
        <w:t>1976 6 -31 Jul Christine Godden Christine Godden</w:t>
        <w:br/>
        <w:t>1976 6 -31 Jul Ann Noon Ann Noon</w:t>
        <w:br/>
        <w:t>1976 3-28 Aug Building the Sydney Harbour Bridge Henri Mallard</w:t>
        <w:br/>
        <w:t>1976 3-28 Aug Viewpoints Gary Grealy, Katharine Rogers, Ian Tudor</w:t>
        <w:br/>
        <w:t>1976 31 Aug-25 Sep Just Another Sunrise? The impact of bauxite mining on an aboriginal community Jon Rhodes [49]</w:t>
        <w:br/>
        <w:t>1976 31 Aug-25 Sep Polaroid Experience Charles Eames, Judith Eglington, Sam Haskins, Ikko Rita, Kohmann, Michael Kostinkar, Monique Jaet, Francois Lamy etc.</w:t>
        <w:br/>
        <w:t>1976 28 Sep-23 Oct Farm Security Administration FSA</w:t>
        <w:br/>
        <w:t>1976 28 Sep-23 Oct Diane Arbus Diane Arbus</w:t>
        <w:br/>
        <w:t>1976 26 Oct-20 Nov Fifty Photographs Edward Weston</w:t>
        <w:br/>
        <w:t>1976 26 Oct-20 Nov Shadow People Leon Saunders</w:t>
        <w:br/>
        <w:t>1976 23 Nov-11 Dec Selected Photographs Paul Caponigro</w:t>
        <w:br/>
        <w:t>1976 23 Nov-11 Dec The Other Women Barry Kay [50]</w:t>
        <w:br/>
        <w:t>1976 14 Dec-22 Jan Ten Photographers-Brisbane, Canberra, Hobart, Melbourne, Sydney Stan Ciccone, Sandy Edwards, Steven Lojewski, Virginia Coventry, Gerrit Fokkema, Otten O'Malley, Paul Hopper</w:t>
        <w:br/>
        <w:t>1977 25 Jan-19 Feb American Photographs '75 Grant Mudford [51][52]</w:t>
        <w:br/>
        <w:t>1977 9 Mar-27 Apr Bent Photography Harry Bowers, Ellen Brooks, Steve Colling, Robert Cumming, Steve Fitch, Jack Fulton, Robert Heinecken, Richard Misrach, Carol Tranter (USA West Coast) [53]</w:t>
        <w:br/>
        <w:t>1977 6 Apr-7 May Derry Moore and Stella Snead Derry Moore (UK), Stella Snead (USA) [54][55][56]</w:t>
        <w:br/>
        <w:t>1977 11 May-4 Jun Lee Friedlander Lee Friedlander</w:t>
        <w:br/>
        <w:t>1977 11 May-4 Jun Recent Photographs Douglas Hollely</w:t>
        <w:br/>
        <w:t>1977 8 Jun-9 Jul Sydneyphiles and Clermont, Queensland 1916 Willy Young [57]</w:t>
        <w:br/>
        <w:t>1977 13 Jul-20 Aug Ian Dodd 1967-77 Ian Dodd</w:t>
        <w:br/>
        <w:t>1977 24 Aug-24 Sep Jan Saudek</w:t>
        <w:br/>
        <w:t>1977 24 Aug-24 Sep Australian New Work Anthony Green, Sandra Irvine, Merryle Johnson, Julie Millowick</w:t>
        <w:br/>
        <w:t>1977 28 Sep-29 Oct Diane Arbus Diane Arbus</w:t>
        <w:br/>
        <w:t>1977 27 Nov-3 Dec Athol Shmith Athol Shmith [58]</w:t>
        <w:br/>
        <w:t>1977 27 Nov-3 Dec Paul Cox Paul Cox [58]</w:t>
        <w:br/>
        <w:t>1977 7 Dec-21 Jan Bent Photography Harry Bowers, Ellen Brooks, Steve Colling, Robert Cumming, Steve Fitch, Jack Fulton, Robert Heinecken, Richard Misrach, Carol Tranter (USA West Coast) [59]</w:t>
        <w:br/>
        <w:t>1978 Jan-Feb Rennie Ellis, Godwin Bradbeer and Warren Breninger [59]</w:t>
        <w:br/>
        <w:t>1978 Mar-Apr Laurence Le Guay, Stephen Roach [60]</w:t>
        <w:br/>
        <w:t>1978 May- Jun Herbert Ponting, Frank Hurley and William Clift</w:t>
        <w:br/>
        <w:t>1978 21 Jun David Mist [61]</w:t>
        <w:br/>
        <w:t>1978 Oct John Stockdale [62]</w:t>
        <w:br/>
        <w:t>1978 Oct Australia Jon Rhodes [62]</w:t>
        <w:br/>
        <w:t>1978 Nov-2 Dec Retrospective Harry Callahan [63]</w:t>
        <w:br/>
        <w:t>1978 Nov- 2 Dec Portraits Carol Jerrems [63]</w:t>
        <w:br/>
        <w:t>1980 Jan-Feb Five French Photographers Bernard Plossu, D.H. Seylan, Mercelle Dupuis</w:t>
        <w:br/>
        <w:t>1980 Mar Three Australians Fiona Hall, Brian Thompson, David Blount</w:t>
        <w:br/>
        <w:t>1980 5 Apr-2 May Robert Cumming Robert Cumming</w:t>
        <w:br/>
        <w:t>1980 7 May-7 Jul 8 South Australian Photographers Ed Douglas, Wayne Fimo, Trevor Kenyon, Paul Krieg, Joseph McGlennon, Leonie Reisberg, Rod Trinca, Andrew Zummo</w:t>
        <w:br/>
        <w:t>1980 to 16 Aug The Suspicious Image Giorgio Colombo [64]</w:t>
        <w:br/>
        <w:t>1981 14 Jan Four and a Half Months in the North Glen O'Malley (QLD)</w:t>
        <w:br/>
        <w:t>1981 18 Feb Cazneaux' Sydney 1904-</w:t>
        <w:br/>
        <w:t>1934</w:t>
        <w:br/>
        <w:t>Harold Cazneaux</w:t>
        <w:br/>
        <w:t>1981 6 Mar A Day in the Life of Australia group show</w:t>
        <w:br/>
        <w:t>1981 17 Apr-6 May Living Room Portraits 1979-'81 John Williams</w:t>
        <w:br/>
        <w:t>1981 July Selections from the Polaroid Collection group show</w:t>
        <w:br/>
        <w:t>1981 12 Aug-12 Sep Fifteen Australian Photographers Wesley Stacey, Fiona Hall, Peter Elliston, Ingeborg Tyssen, Peter Charuk, Dr Charles Gabriel, Henri Murray</w:t>
        <w:br/>
        <w:t>1981 Sep In and Out of Space</w:t>
        <w:br/>
        <w:t>1981 Sep Photographs from the Awesome Universe</w:t>
        <w:br/>
        <w:t>1981 Oct Death Valley John Gollings</w:t>
        <w:br/>
        <w:t>1981 Oct Sydney Foreshores Mark Johnson</w:t>
        <w:br/>
        <w:t>1981 Nov Long Beach Grant Mudford</w:t>
        <w:br/>
        <w:t>1981 Nov Eleven Years in Asia Max Pam</w:t>
        <w:br/>
        <w:t>1981 Nov India and the Enigma Jon Rhodes</w:t>
        <w:br/>
        <w:t>1981 Dec-Jan Four Australian Picture Makers Wayne Fimere, Arthur Georgeson, Fiona Hall, Graham Howe</w:t>
        <w:br/>
        <w:t>1982 Feb Heatwave David Moore, Jill White, David Parker, Philip Quirk, Willy Young, Robert McFarlane, Max Dupain</w:t>
        <w:br/>
        <w:t>1982 Feb Recent Photographs Peter Charuk</w:t>
        <w:br/>
        <w:t>1982 Mar C.S.R.Photography Project-Hunter ValleyCoal group show</w:t>
        <w:br/>
        <w:t>1982 Mar This Land of Time Ed Douglas</w:t>
        <w:br/>
        <w:t>1982 May Carole Conde and Karl Beveridge Carole Conde, Karl Beveridge (Canada) [65]</w:t>
        <w:br/>
        <w:t>1982 Jul Swiss Photographers from 1840 until Today group show</w:t>
        <w:br/>
        <w:t>1982 Jul Viewpoints Carolyn Johns, Margaret Olah</w:t>
        <w:br/>
        <w:t>1982 Aug Western Australian Photographers 7 photographers</w:t>
        <w:br/>
        <w:t>1982 17-26 Sep David Stephenson David Stephenson</w:t>
        <w:br/>
        <w:t>1982 Aug-Sep Viewpoints Amanda Holt</w:t>
        <w:br/>
        <w:t>1982 Aug-Sep American Photographs Mark Burgin</w:t>
        <w:br/>
        <w:t>1982 Aug-Sep Photographic Works 81-82 Geoff Kleem</w:t>
        <w:br/>
        <w:t>1982 Photographs 1966-1982 Penny Tweedie</w:t>
        <w:br/>
        <w:t>1982 Colour Works Ann Noon, Matthew Quaass</w:t>
        <w:br/>
        <w:t>1983 5 Jan Jim Sheldon (USA) [66]</w:t>
        <w:br/>
        <w:t>1986 29 Jan-27 Mar The Melbourne Stage Seham Abi Elias, Rozalind Drummond, Cassandra Lehman, Fiona MacDonald</w:t>
        <w:br/>
        <w:t>1986 5 Mar-13 Apr Topographies and Traces Peter Elliston</w:t>
        <w:br/>
        <w:t>1986 5 Mar-13 Apr Thief's Journal Julie Brown-Rrap</w:t>
        <w:br/>
        <w:t>1986 16 Apr-11 May Robert Mapplethorpe Robert Mapplethorpe</w:t>
        <w:br/>
        <w:t>1986 14 May-16 Jun Elsewhere (Biennale) Graeme Hare, Jacky Redgate, Robyn Stacey, Anne Zahalka, Wayne Fimo</w:t>
        <w:br/>
        <w:t>1986 14 May-16 Jun Gold Brian Thompson</w:t>
        <w:br/>
        <w:t>1986 18 Jun-20 Jul Colour Mark Kimber, Sue Longbottom, Tony Nott, Tim Handfield, Graeme Johnson</w:t>
        <w:br/>
        <w:t>1986 18 Jun-20 Jul Pentimento Robyn Outram, Suzi Coyle, Tanya Sparke, Melody Cruickshank</w:t>
        <w:br/>
        <w:t>1986 30 Jul-24 Aug The Hand and the Photograph Richard Dunn, Mike Parr, Tim Maguire, Adrienne Gaha, John Young, Ruth Waller</w:t>
        <w:br/>
        <w:t>1986 30 Jul-24 Aug The First Australian Video Festival</w:t>
        <w:br/>
        <w:t>1986 27 Aug-28 Sep Work Sites Steven Lojewski</w:t>
        <w:br/>
        <w:t>1986 27 Aug-28 Sep Wilcannia Gerrit Fokkema</w:t>
        <w:br/>
        <w:t>1986 17 Oct-27 Nov Occlusion Marian Drew, Joanna Greenwood, David Grofton, Robyn Gray, Margaret Rol, Leanne Ramsay, Ivan Nunn, Anna Zsoldas, Jay Younger</w:t>
        <w:br/>
        <w:t>1986 17 Oct-27 Nov The Temptation to Exist Janet Burchill and Jenny McCamley</w:t>
        <w:br/>
        <w:t>1986 5 Nov-7 Dec Fiona Hall Fiona Hall</w:t>
        <w:br/>
        <w:t>1986 5 Nov-7 Dec Family 1972-</w:t>
        <w:br/>
        <w:t>1974</w:t>
        <w:br/>
        <w:t>Christine Godden</w:t>
        <w:br/>
        <w:t>1986 10 Dec-15 Jan Etc. Third Year students</w:t>
        <w:br/>
        <w:t>1987 21 Jan-15 Feb The Glamour Show Curator Helen Ennis.  An Australian National Gallery touring exhibition</w:t>
        <w:br/>
        <w:t>1987 18 Feb-15 Mar Reproduction Janina Green (VIC)</w:t>
        <w:br/>
        <w:t>1987 18 Feb-15 Mar Stories of Romance Ann Wulff (TAS)</w:t>
        <w:br/>
        <w:t>1987 18 Mar-12 Apr Image Perfect- Australian Fashion Photography in the Eighties Guest Curator: Sandy Edwards</w:t>
        <w:br/>
        <w:t>1987 15 Apr-10 May Pupil of the Eye Chris Fortescue (NSW)</w:t>
        <w:br/>
        <w:t>1987 15 Apr-10 May Seasons. Pseudo Panoramas Ian North (SA)</w:t>
        <w:br/>
        <w:t>1987 13 May-7 Jun Eight Easy Pieces Pat Brassington (TAS)</w:t>
        <w:br/>
        <w:t>1987 10 Jun-5 Jul Light of Day-The photocopier and time Lindy Lee and Mike Parr</w:t>
        <w:br/>
        <w:t>1987 10 Jun-5 Jul Scenarios Peter Burgess (AUS/USA)</w:t>
        <w:br/>
        <w:t>1987 8 Jul-2 Aug Works from on consignment Various (replaced Resemblance which failed to arrive from Germany)</w:t>
        <w:br/>
        <w:t>1987 8 Jul-2 Aug Red Squares Rose Farrell (VIC)</w:t>
        <w:br/>
        <w:t>1987 5-30 Aug Retrospective Max Dupain</w:t>
        <w:br/>
        <w:t>1987 5-30 Aug Salon Obscura Curator: Sally Couacaud.  Part of the Australian Video Festival</w:t>
        <w:br/>
        <w:t>1987 17-25 Oct Origins Elizabeth Gertsakis (TAS)</w:t>
        <w:br/>
        <w:t>1987 17-25 Oct Christine Cornish (NSW)</w:t>
        <w:br/>
        <w:t>1987 28 Oct-22 Nov A Marginal Body-The Photographic Image in Latin America Guest Curator: Charles Merewether</w:t>
        <w:br/>
        <w:t>1987 25 Nov-20 Dec Resemblance Anne Zahalka (NSW)</w:t>
        <w:br/>
        <w:t>1987 25 Nov-20 Dec The Blue Kingdom Jay Younger (QLD)</w:t>
        <w:br/>
        <w:t>1987 3 Dec-8 Dec Videos by MIMA MIMA (VIC)</w:t>
        <w:br/>
        <w:t>1988 14-15 Jan We Have Survived Art Auction Auction of works by Tony Tuckson, David and Guy Boyd, Robert Klippel, John Olsen, Susan Norrie, Bruce Petty, Frank Hodgkinson and others with proceeds to National Aboriginal Coalition, The Long March for Justice, Peace and Freedom and the Bicentenary Protest Group [7]</w:t>
        <w:br/>
        <w:t>1988 ? -28 Feb Bart Feldman, John Nixon [67][68][69]</w:t>
        <w:br/>
        <w:t>1988 to 27 Mar (Photography) / during Philosophy Bernard Sachs [70]</w:t>
        <w:br/>
        <w:t>1988 to 27 Mar Mother Weep While I Think Helen Kundicevic [70]</w:t>
        <w:br/>
        <w:t>1988 30 Mar-24 Apr Museum Martyn Jolly [71][72]</w:t>
        <w:br/>
        <w:t>1988 30 Mar-24 Apr Photographs by Mutlu Hassan Mutlu Hassan [71][72]</w:t>
        <w:br/>
        <w:t>1988 7 Apr Presentation Victor Burgin [6]</w:t>
        <w:br/>
        <w:t>1988 27 Apr-2 May Tamworth Judith Ahern [73][74]</w:t>
        <w:br/>
        <w:t>1988 to 15 June A Sixtieth of a Second-Portraits of Women 1961-1981 Sue Ford [9][75]</w:t>
        <w:br/>
        <w:t>1988 2 Jun – 17 Jul Before the Winter Gardens Christopher Köller [76]</w:t>
        <w:br/>
        <w:t>1988 2 Jun – 17 Jul Real Space: False Time and Space in the Apartment Kathy Payne [76]</w:t>
        <w:br/>
        <w:t>1988 22 Jul-14 Aug Honi Soit Qui Mal y Pense Fiona McDonald [77][78]</w:t>
        <w:br/>
        <w:t>1988 14 Sep – 9 Oct Mondi Diversi (Different Worlds) FILEF (Federation of Italian Migrant Workers and their Families) group show and complimentary radio program [79]</w:t>
        <w:br/>
        <w:t>1988 ? Oct – 6 Nov From the Body of an Archive/From the Archive of a Body Historical Arthur Foster photographs, printed by Steven Lojewski, curator Mark Jackson, Mitchell Library [80]</w:t>
        <w:br/>
        <w:t>1988 ? Nov – 8 Dec Faite Urbaine Rosalind Drummond [81]</w:t>
        <w:br/>
        <w:t>1988 ? Nov – 8 Dec Photographs Ruth Frost</w:t>
        <w:br/>
        <w:t>1988 Dec Union and Eclipse Warren Breninger [82]</w:t>
        <w:br/>
        <w:t>1988 Dec Memory or Au Rebours Pat Brassington [82]</w:t>
        <w:br/>
        <w:t>1989 17-26 Feb I Am the Rehearsal Master Anne Ferran [83]</w:t>
        <w:br/>
        <w:t>1989 17-26 Mar Repentance Rose Farrell &amp; George Parkin (VIC) [84]</w:t>
        <w:br/>
        <w:t>1989 17-26 Mar Figure Works Janina Green [84]</w:t>
        <w:br/>
        <w:t>1989 29 Mar-23 Apr Ordinary Photography John Lethbridge &amp; John Young [85]</w:t>
        <w:br/>
        <w:t>1989 29 Mar-23 Apr Art Fades 1 2 3 4… Susan Fereday (VIC)</w:t>
        <w:br/>
        <w:t>1989 26 Apr-21 May Transfiguration Bashir Baraki &amp; Vince Dzeikan [86][87]</w:t>
        <w:br/>
        <w:t>1989 26 Apr-21 May Scenes From the Ivory Tower Ex de Medici (ACT) [86][87]</w:t>
        <w:br/>
        <w:t>1989 24 May-18 Jun Selected Works Geoff Kleem (NSW) [88]</w:t>
        <w:br/>
        <w:t>1989 24 May-18 Jun The Divine Comedy Fiona Hall (SA) [88][89]</w:t>
        <w:br/>
        <w:t>1989 21 Jun-26 Jul Salle de Reconnaissance Diena Georgetti, Belinda Gunn, Redford/Webb, Luke Roberts, Hiram To. Curator: Michele Helmrich (QLD)</w:t>
        <w:br/>
        <w:t>1989 21 Jun-26 Jul A Glamorous Private History or (Some People Like to eat alone) Elizabeth Gertsakis</w:t>
        <w:br/>
        <w:t>1989 19 Jul-8 Aug Roman Portraits-Threshold Geoff Weary (NSW)</w:t>
        <w:br/>
        <w:t>1989 19 Jul-8 Aug The Voice of No-One-Once Again Mark Jackson &amp; John Conomos</w:t>
        <w:br/>
        <w:t>1989 16 Aug-10 Sep Something More Tracey Moffatt (NSW) [90][91]</w:t>
        <w:br/>
        <w:t>1989 16 Aug-10 Sep World View Michael Hutak (NSW)</w:t>
        <w:br/>
        <w:t>1989 13 Sep-8 Oct Sons of Empire Jim Marwood (TAS)</w:t>
        <w:br/>
        <w:t>1989 13 Sep-8 Oct That Ocean Fergus Armstrong (VIC)</w:t>
        <w:br/>
        <w:t>1989 15 Sep Projected Light Corinne and Arthur Cantrill (VIC)</w:t>
        <w:br/>
        <w:t>1989 11 Oct-5 Nov Transperiphery or travel &amp; connection of peripheries</w:t>
        <w:br/>
        <w:t>(Chile &amp; Australia)</w:t>
        <w:br/>
        <w:t>Eugenio Dittborn (CHILE)</w:t>
        <w:br/>
        <w:t>1989 11 Oct-5 Nov Adam's Apple Chile-Tranvestites Paz Errazuriz (CHILE) [92][93]</w:t>
        <w:br/>
        <w:t>1989 8 Nov-3 Dec The Faces of Men Peter Burgess (USA) [94]</w:t>
        <w:br/>
        <w:t>1989 8 Nov-3 Dec Folly Jennifer McCamley &amp; Janet Burchill (NSW) [94]</w:t>
        <w:br/>
        <w:t>1989 6 Dec-24 Dec Inhabitation Christl Berg (TAS)</w:t>
        <w:br/>
        <w:t>1989 6 Dec-24 Dec Traces Matt Feeney (QLD)</w:t>
        <w:br/>
        <w:t>1989 6 Dec-24 Dec Cartes Postales (video works) Robert Cahen (FR) [95]</w:t>
        <w:br/>
        <w:t>1990 31 Jan-4 Mar The Oedipus Variations Curator: Fiona MacDonald</w:t>
        <w:br/>
        <w:t>1990 7 Mar-8 Apr Photophobia John Voss (TAS)</w:t>
        <w:br/>
        <w:t>1990 7 Mar-8 Apr Unidentified Hostesses Judith Ahern (NSW/VIC)</w:t>
        <w:br/>
        <w:t>1990 6 Apr-6 Oct Add Magic Pat Brassington, Juan Davila, Jeff Gibson, Maria Kozic, Robyn Stacey, Peter Tyndall</w:t>
        <w:br/>
        <w:t>1990 13 Apr-3 Jun Le Voyage de Brise-Glace Alain Fleischer (FR)</w:t>
        <w:br/>
        <w:t>1990 13 Apr-3 Jun Samuel Beckett Teleplays Curator: Stan Douglas (Canada)</w:t>
        <w:br/>
        <w:t>1990 6 Jun-8 Jul Seven Photo- Micrographs Curator: Stephen Bram (VIC)</w:t>
        <w:br/>
        <w:t>1990 6 Jun-8 Jul The Cabient of Photography John Nixon (NSW)</w:t>
        <w:br/>
        <w:t>1990 11 Jul-19 Aug Evolution After Savagery Ara Koopelian (NSW)</w:t>
        <w:br/>
        <w:t>1990 24 Aug-29 Sep Living in the Seventies: Photographs by Carol Jerrems Carol Jerrems. Curator: Helen Ennis. An Australian National Gallery Travelling Exhibition</w:t>
        <w:br/>
        <w:t>1990 Bill Viola-Video Bill Viola (USA)</w:t>
        <w:br/>
        <w:t>1990 David Stephenson-Recent Works David Stephenson (TAS)</w:t>
        <w:br/>
        <w:t>1990 3-11 Nov Video Visions-5th Australian International Video Festival</w:t>
        <w:br/>
        <w:t>1990 14 Nov-6 Dec Words Fiona Hall (SA)</w:t>
        <w:br/>
        <w:t>1990 9 -23 Dec The History of Photography-SCA student work Curator: Martyn Jolly</w:t>
        <w:br/>
        <w:t>1990 9 -23 Dec Photograms Curator: Bronwyn Clark-Coolee</w:t>
        <w:br/>
        <w:t>1991 6 Feb-10 Mar Art is Not Enough group show USA/Australia [96]</w:t>
        <w:br/>
        <w:t>1991 13 Mar-14 Apr In Dreams: Mervyn Bishop Thirty Years of Photography 1960-1990 Mervyn Bishop, curated by Tracey Moffat [97][98]</w:t>
        <w:br/>
        <w:t>1991 17 Apr-19 May Flights Home Hewson/Walker (SA) [99]</w:t>
        <w:br/>
        <w:t>1991 17 Apr-19 May Geoff Kleem Geoff Kleem [99]</w:t>
        <w:br/>
        <w:t>1991 22 May-23 Jun The Philosophers Stone Helen Kundicevic (NSW [100]</w:t>
        <w:br/>
        <w:t>1991 22 May-23 Jun Layers of Light John Daly (NSW) [100]</w:t>
        <w:br/>
        <w:t>1991 26 Jun-28 Jul The Slow War-Luxury and Amnesia Bronia Iwanczak (SA) [101]</w:t>
        <w:br/>
        <w:t>1991 26 Jun-28 Jul Fields Anna Zannella (WA) [101]</w:t>
        <w:br/>
        <w:t>1991 Aug-1 Sep Furniture Fictions Lynn Silverman (UK) [102]</w:t>
        <w:br/>
        <w:t>1991 Aug-1 Sep Combust Jay Younger [102]</w:t>
        <w:br/>
        <w:t>1991 31 Jul-17 Sep Maureen Burns Maureen Burns (NSW)</w:t>
        <w:br/>
        <w:t>1991 to 17 Nov One to One Helen Amanatiadis, Sharon Baker, Maria Barbagallo, Louise Denoon, Gary Frew, Sonia Greig, Craig Hoy, Nicholas Jarman, Joseph Mallard, Kim McClintock, Bronwyn Rennex, Elvis Richardson, Steven Simmons, Frances Tatarovic, Giovanna Trenoweth, Lachlan Warner. [103]</w:t>
        <w:br/>
        <w:t>1991 to 22 Dec Big shots Gary Heary [104][105]</w:t>
        <w:br/>
        <w:t>1992 6 Feb-7 Mar Fuel 10 artists on the theme of the millennium, curated by Jay Younger [106][107]</w:t>
        <w:br/>
        <w:t>1992 2 Apr-2 May Portrait of a new South Africa Peter McKenzie [108][109]</w:t>
        <w:br/>
        <w:t>1992 7 May-13 Jun Patterns of Connection Leah King-Smith [110]</w:t>
        <w:br/>
        <w:t>1992 18 Jun-11 Jul Vast: Photographs from Europe and Antarctica 1990-91 David Stephenson [111]</w:t>
        <w:br/>
        <w:t>1992 22 Jul-16 Aug Elvis Sightings 6 artists [112]</w:t>
        <w:br/>
        <w:t>1992 to 12 Sep Possession and Mirth Christine Webster [113]</w:t>
        <w:br/>
        <w:t>1992 to 10 Oct Tlacolmmiquiztli-Ills caused by Love and Desire Christopher Köller [114]</w:t>
        <w:br/>
        <w:t>1992 to 25 Oct Horizon Jaap de Jong (Netherlands) [115]</w:t>
        <w:br/>
        <w:t>1993 16-29 Jan Orginal Steal works by students of the ACP workshop [116]</w:t>
        <w:br/>
        <w:t>1993 to 27 Feb A Place I've Never Seen Matthew Jones [117]</w:t>
        <w:br/>
        <w:t>1993 to 27 Feb S.T.U.D.S. Seductively Transmitted Utopian Dream States Andy Davey [117]</w:t>
        <w:br/>
        <w:t>1993 to 27 Mar Surrealism and the Bride Bruce Searle [118]</w:t>
        <w:br/>
        <w:t>1993 to 27 Mar Untitled Sequence' Cristel Berg [119]</w:t>
        <w:br/>
        <w:t>1993 1-24 Apr Dangling Virgins' Eugenia Raskopoulos [120]</w:t>
        <w:br/>
        <w:t>1993 1-24 Apr "Mavri Xenitia Effy Alexakis [121]</w:t>
        <w:br/>
        <w:t>1993 to 22 May Mangrove Creek Axel Poignant</w:t>
        <w:br/>
        <w:t>1993 to 22 May Cartographics Kevin Todd</w:t>
        <w:br/>
        <w:t>1993 to 26 Jun Mien: Chinese Scrolls, Singapore-Adelaide 1990-93 Alan Cruikshank [23]</w:t>
        <w:br/>
        <w:t>1993 17-24 Jul The Big Deal is Black Brenda Croft [122]</w:t>
        <w:br/>
        <w:t>1993 17-24 Jul Cast-Offs Destiny Deacon [122]</w:t>
        <w:br/>
        <w:t>1993 29 Jul-21 Aug Phantasm Lynne Roberts-Goodwin</w:t>
        <w:br/>
        <w:t>1994 Feb Pierre Molinier Pierre Molinier, auspiced by Sydney Gay and Lesbian Mardi Gras [123]</w:t>
        <w:br/>
        <w:t>Closed for renovations September 1993 - March 1996</w:t>
        <w:br/>
        <w:t>1996 21 Mar-4 May Inheritance Sandy Edwards, Fiona Hall, Bill Henson, Debra Phillips, Jon Rhodes, Lynne Roberts-Goodwin, David Stephenson, Les Walking, Anne Zahalka, Dan Armstrong, Destiny Deacon, Walker Evens, Heather Fernon, Carol Jerrems, Anne McDonald, Stephen Marcus, Susan Nakamarra Boko, Sandy Nicholson, Lyndall Phelps, Paul Saint, Danielle Thompson</w:t>
        <w:br/>
        <w:t>1996 10 May-18 Jun Bad Light Jane Burton, Jane Eisemann, Pat Brassington, David McDowell</w:t>
        <w:br/>
        <w:t>1996 10 May-17 Jun Silent Measure Judith Wright</w:t>
        <w:br/>
        <w:t>1996 24 May-17 Jun White Francesca Da Rimini &amp; Josephine Starrs</w:t>
        <w:br/>
        <w:t>1996 7-29 Jun Where are you now? Anne Ferran</w:t>
        <w:br/>
        <w:t>1996 7-29 Jun Landmarks, Watermarks Bette Mifsud</w:t>
        <w:br/>
        <w:t>1996 5 Jul-3 Aug Horizontal Graeme Hare</w:t>
        <w:br/>
        <w:t>1996 9-31 Aug Sky of the World Yvonne Lee Schultz</w:t>
        <w:br/>
        <w:t>1996 9-31 Aug Screen Options Mike Stevenson</w:t>
        <w:br/>
        <w:t>1996 6 Sep-5 Oct Beyond the Sublime, Part 1 Keith Arrant, Jem Southam, Marie Shannon</w:t>
        <w:br/>
        <w:t>1996 11 Oct-9 Nov Beyond the Sublime, Part 2 Chris Barry, Kurt Brereton, Pip Culbert, Paul Handley, Leah King-Smith, Rosemary Laing, Harry Nankin and Janina Green</w:t>
        <w:br/>
        <w:t>1996 15 Nov-14 Dec Lushus Robyn Stacey</w:t>
        <w:br/>
        <w:t>1996/7 20 Dec-25 Jan Hearsay; New Photo Artists Group show</w:t>
        <w:br/>
        <w:t>See also[edit]</w:t>
        <w:br/>
        <w:t>Australian Centre for the Moving Image</w:t>
        <w:br/>
        <w:t>Brummels Gallery</w:t>
        <w:br/>
        <w:t>The Photographers' Gallery and Workshop</w:t>
        <w:br/>
        <w:t>Centre for Contemporary Photography</w:t>
        <w:br/>
        <w:t>Galley Museum</w:t>
        <w:br/>
        <w:t>Queensland Centre for Photography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