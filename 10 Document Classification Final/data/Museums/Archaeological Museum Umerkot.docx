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Archaeological Museum Umerkot or Umerkot Museum is an archaeological museum established in 1968, situated inside the Umerkot Fort which is located in Umerkot District, Sindh Province, Pakistan.[1]</w:t>
        <w:br/>
        <w:t>See also[edit]</w:t>
        <w:br/>
        <w:t>List of museums in Pakistan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