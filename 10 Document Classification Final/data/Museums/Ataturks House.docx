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Atatürk's House, also known as Great Offensive Headquarters, (Turkish: Atatürk Evi (Büyük Taarruz Karargahı)) is a historic house museum in Şuhut district of Afyonkarahisar Province, Turkey, which was used as temporary headquarters by then Commander-in-Chief Mustafa Kemal Pasha (Atatürk) right before the Great Offensive in August 1922. The museum was established in 2004 following restorations.[1][2]</w:t>
        <w:br/>
        <w:t>See also[edit]</w:t>
        <w:br/>
        <w:t>Atatürk Museums in Turkey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