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Bursa Archaeological Museum (Turkish: Bursa Arkeoloji Müzesi), shortly Bursa Museum, is a national museum in Bursa, Turkey, exhibiting archaeological artifacts found in and around the province.[1][2]</w:t>
        <w:br/>
        <w:t>Hellenistic figurine</w:t>
        <w:br/>
        <w:t>Athena, bronze, 2nd century AD</w:t>
        <w:br/>
        <w:t>Apollo, bronze, 2nd century AD</w:t>
        <w:br/>
        <w:t>Reliquary Byzantine, 330-1453</w:t>
        <w:br/>
        <w:t>Reconstructed burial site</w:t>
        <w:br/>
        <w:t>Painted gravestone</w:t>
        <w:br/>
        <w:t>Archaic figurine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