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Alemaan Mosque (Arabic: مسجد الإيمان) is a mosque in Sana'a, Yemen. It lies in the eastern part of the city, southeast of Revolution Hospital and northwest of Al Tawheed Mosque, near Al Thawra School and police station.[1]</w:t>
        <w:br/>
        <w:t>See also[edit]</w:t>
        <w:br/>
        <w:t>Islam in Yemen</w:t>
        <w:br/>
        <w:t>List of mosques in Yemen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