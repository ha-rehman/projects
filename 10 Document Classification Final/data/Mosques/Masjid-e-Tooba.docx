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Masjid-e-Tooba or Tooba Mosque (Urdu: مسجد طوبٰی) also known as Gol Masjid,[1][2] is located in the city of Karachi, Sindh the province of Pakistan. It is situated in the phase 2 of DHA (Defence Housing Authority), Karachi.[3][2]</w:t>
        <w:br/>
        <w:t>The construction of the mosque began in 1966 and completed in 1969. The mosque was designed by Pakistani architect Babar Hamid Chauhan and the engineer was Zaheer Haider Naqvi. This mosque has the capacity to hold up to 5,000 people.[2][3] It has one dome without any pillars/columns with the area of 67 meters (213 ft). It has a total area of 4657m².</w:t>
        <w:br/>
        <w:t>Contents</w:t>
        <w:br/>
        <w:t>1 Mosque's unique feature</w:t>
        <w:br/>
        <w:t>2 See also</w:t>
        <w:br/>
        <w:t>3 References</w:t>
        <w:br/>
        <w:t>4 External links</w:t>
        <w:br/>
        <w:t>Mosque's unique feature[edit]</w:t>
        <w:br/>
        <w:t>Claims to be the largest single-dome mosque in the world with no pillars in its central prayer hall. Its huge dome is supported on a low surrounding wall.[1][2]</w:t>
        <w:br/>
        <w:t>18th largest mosque in the world as of 2018[1]</w:t>
        <w:br/>
        <w:t>See also[edit]</w:t>
        <w:br/>
        <w:t>List of mosques in Pakistan</w:t>
        <w:br/>
        <w:t>List of largest mosques in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