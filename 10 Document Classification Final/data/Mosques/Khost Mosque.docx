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Khost or simply the Khost Mosque is the largest mosque in the city of Khost, in eastern Afghanistan. It can hold up to 2,000 worshipers during any prayer.[1][2]</w:t>
        <w:br/>
        <w:t>It is important to note that the city of Khost has a number of other smaller mosques, which are also reported in the news as Khost mosques.[3]</w:t>
        <w:br/>
        <w:t>See also[edit]</w:t>
        <w:br/>
        <w:t>List of mosques in Afghanistan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