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Albolaily Mosque (Arabic: مسجد البليلي) is a mosque in Sana'a, Yemen. It lies to the southwest of the Al Shohada Mosque, near Sana'a Fish Market.[1]</w:t>
        <w:br/>
        <w:t>See also[edit]</w:t>
        <w:br/>
        <w:t>Islam in Yemen</w:t>
        <w:br/>
        <w:t>List of mosques in Yemen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