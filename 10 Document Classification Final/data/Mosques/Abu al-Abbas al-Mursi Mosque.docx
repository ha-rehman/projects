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Abu al-Abbas al-Mursi Mosque (Arabic: جامع أبو العباس المرسي) is an Egyptian mosque in the city of Alexandria. It is dedicated to the 13th century Murcian Andalusi Sufi saint Abul Abbas al-Mursi, whose tomb it contains.</w:t>
        <w:br/>
        <w:t>It is located in the Anfoushi neighborhood of Alexandria, near the Citadel of Qaitbay.</w:t>
        <w:br/>
        <w:t>Contents</w:t>
        <w:br/>
        <w:t>1 History</w:t>
        <w:br/>
        <w:t>2 See also</w:t>
        <w:br/>
        <w:t>3 Notes</w:t>
        <w:br/>
        <w:t>4 External links</w:t>
        <w:br/>
        <w:t>History[edit]</w:t>
        <w:br/>
        <w:t>Abul Abbas al-Mursi died in 1286 and was buried here. The mosque was first built in 1307.</w:t>
        <w:br/>
        <w:t>The mosque was designed and built in today's current form by Eugenio Valzania and Mario Rossi in the years 1929/1945, and was highly influenced by Egypt's Old Cairo buildings and architecture.</w:t>
        <w:br/>
        <w:t>It served in turn as a key source of inspiration for the much larger Sheikh Zayed Mosque in Abu Dhabi, completed in 2007 after more than a decade of building work.[1][2]</w:t>
        <w:br/>
        <w:t>See also[edit]</w:t>
        <w:br/>
        <w:t>List of mosques in Alexandria</w:t>
        <w:br/>
        <w:t>List of mosques in Egypt</w:t>
        <w:br/>
        <w:t>List of mosques in Africa</w:t>
        <w:br/>
        <w:t>Notes[edit]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