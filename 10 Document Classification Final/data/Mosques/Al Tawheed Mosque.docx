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Al Tawheed Mosque (Arabic: مسجد التوحيد) is a mosque in Sana'a, Yemen. It lies in the eastern part of the city, southeast of Revolution Hospital and Alemaan Mosque, along the E Ring Road.[1]</w:t>
        <w:br/>
        <w:t>See also[edit]</w:t>
        <w:br/>
        <w:t>List of mosques in Yemen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