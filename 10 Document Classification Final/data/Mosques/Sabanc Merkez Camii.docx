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page contains a list of special pages. Most of the content of these pages is automatically generated and cannot be edited. To suggest a change to the parts that can be edited, find the appropriate text on Special:AllMessages and then request your change on the talk page of the message (using {{editprotected}} to draw the attention of administrators).</w:t>
        <w:br/>
        <w:t>For an index of special pages, see Help:SpecialPages.</w:t>
        <w:br/>
        <w:t>Contents</w:t>
        <w:br/>
        <w:t>Maintenance reports</w:t>
        <w:br/>
        <w:t>Lists of pages</w:t>
        <w:br/>
        <w:t>Login / create account</w:t>
        <w:br/>
        <w:t>Users and rights</w:t>
        <w:br/>
        <w:t>Recent changes and logs</w:t>
        <w:br/>
        <w:t>Media reports and uploads</w:t>
        <w:br/>
        <w:t>Data and tools</w:t>
        <w:br/>
        <w:t>Redirecting special pages</w:t>
        <w:br/>
        <w:t>High use pages</w:t>
        <w:br/>
        <w:t>Page tools</w:t>
        <w:br/>
        <w:t>Pending changes</w:t>
        <w:br/>
        <w:t>Other special pages</w:t>
        <w:br/>
        <w:t>Legend</w:t>
        <w:br/>
        <w:t>Maintenance reports</w:t>
        <w:br/>
        <w:t>Broken redirects</w:t>
        <w:br/>
        <w:t>Dead-end pages</w:t>
        <w:br/>
        <w:t>Dormant pages</w:t>
        <w:br/>
        <w:t>Double redirects</w:t>
        <w:br/>
        <w:t>Lint errors</w:t>
        <w:br/>
        <w:t>Long pages</w:t>
        <w:br/>
        <w:t>Orphaned pages</w:t>
        <w:br/>
        <w:t>Pages not connected to items</w:t>
        <w:br/>
        <w:t>Pages with the fewest revisions</w:t>
        <w:br/>
        <w:t>Pages without language links</w:t>
        <w:br/>
        <w:t>Protected pages</w:t>
        <w:br/>
        <w:t>Protected titles</w:t>
        <w:br/>
        <w:t>Short pages</w:t>
        <w:br/>
        <w:t>Uncategorized categories</w:t>
        <w:br/>
        <w:t>Uncategorized files</w:t>
        <w:br/>
        <w:t>Uncategorized pages</w:t>
        <w:br/>
        <w:t>Uncategorized templates</w:t>
        <w:br/>
        <w:t>Unused categories</w:t>
        <w:br/>
        <w:t>Unused files</w:t>
        <w:br/>
        <w:t>Unused templates</w:t>
        <w:br/>
        <w:t>Wanted categories</w:t>
        <w:br/>
        <w:t>Wanted files</w:t>
        <w:br/>
        <w:t>Wanted pages</w:t>
        <w:br/>
        <w:t>Wanted templates</w:t>
        <w:br/>
        <w:t>Lists of pages</w:t>
        <w:br/>
        <w:t>All pages</w:t>
        <w:br/>
        <w:t>All pages with prefix</w:t>
        <w:br/>
        <w:t>Categories</w:t>
        <w:br/>
        <w:t>Category tree</w:t>
        <w:br/>
        <w:t>Disambiguation pages</w:t>
        <w:br/>
        <w:t>Entity usage</w:t>
        <w:br/>
        <w:t>External links search</w:t>
        <w:br/>
        <w:t>Pages linking to disambiguation pages</w:t>
        <w:br/>
        <w:t>Pages on topics near you</w:t>
        <w:br/>
        <w:t>Pages with a page property</w:t>
        <w:br/>
        <w:t>Pages with badges</w:t>
        <w:br/>
        <w:t>Redirects</w:t>
        <w:br/>
        <w:t>Search</w:t>
        <w:br/>
        <w:t>Tracking categories</w:t>
        <w:br/>
        <w:t>Login / create account</w:t>
        <w:br/>
        <w:t>Create account</w:t>
        <w:br/>
        <w:t>Global user account rename request</w:t>
        <w:br/>
        <w:t>Log in</w:t>
        <w:br/>
        <w:t>Login unification status</w:t>
        <w:br/>
        <w:t>Users and rights</w:t>
        <w:br/>
        <w:t>Active users list</w:t>
        <w:br/>
        <w:t>Autoblocks</w:t>
        <w:br/>
        <w:t>Blocked users</w:t>
        <w:br/>
        <w:t>Bot passwords</w:t>
        <w:br/>
        <w:t>Change credentials</w:t>
        <w:br/>
        <w:t>Change or remove email address</w:t>
        <w:br/>
        <w:t>Global account manager</w:t>
        <w:br/>
        <w:t>Global accounts list</w:t>
        <w:br/>
        <w:t>Global group management</w:t>
        <w:br/>
        <w:t>Global preferences</w:t>
        <w:br/>
        <w:t>Grants</w:t>
        <w:br/>
        <w:t>List OAuth applications</w:t>
        <w:br/>
        <w:t>List of globally blocked IP addresses</w:t>
        <w:br/>
        <w:t>Membership in global groups</w:t>
        <w:br/>
        <w:t>Notifications</w:t>
        <w:br/>
        <w:t>Password policies</w:t>
        <w:br/>
        <w:t>Preferences</w:t>
        <w:br/>
        <w:t>Remove credentials</w:t>
        <w:br/>
        <w:t>Reset password</w:t>
        <w:br/>
        <w:t>Reset tokens</w:t>
        <w:br/>
        <w:t>User contributions</w:t>
        <w:br/>
        <w:t>User group rights</w:t>
        <w:br/>
        <w:t>User groups management</w:t>
        <w:br/>
        <w:t>Users</w:t>
        <w:br/>
        <w:t>Recent changes and logs</w:t>
        <w:br/>
        <w:t>Edit filter log</w:t>
        <w:br/>
        <w:t>Gallery of new files</w:t>
        <w:br/>
        <w:t>New pages</w:t>
        <w:br/>
        <w:t>New pages feed</w:t>
        <w:br/>
        <w:t>Recent changes</w:t>
        <w:br/>
        <w:t>Related changes</w:t>
        <w:br/>
        <w:t>User logs</w:t>
        <w:br/>
        <w:t>Valid change tags</w:t>
        <w:br/>
        <w:t>Watchlist</w:t>
        <w:br/>
        <w:t>Media reports and uploads</w:t>
        <w:br/>
        <w:t>File list</w:t>
        <w:br/>
        <w:t>Global file usage</w:t>
        <w:br/>
        <w:t>List of files with duplicates</w:t>
        <w:br/>
        <w:t>MIME search</w:t>
        <w:br/>
        <w:t>Media statistics</w:t>
        <w:br/>
        <w:t>Orphaned TimedText pages</w:t>
        <w:br/>
        <w:t>Search for duplicate files</w:t>
        <w:br/>
        <w:t>VIPS scaling test page</w:t>
        <w:br/>
        <w:t>Data and tools</w:t>
        <w:br/>
        <w:t>API feature usage</w:t>
        <w:br/>
        <w:t>API sandbox</w:t>
        <w:br/>
        <w:t>Book sources</w:t>
        <w:br/>
        <w:t>Edit filter configuration</w:t>
        <w:br/>
        <w:t>Expand templates</w:t>
        <w:br/>
        <w:t>Gadget usage statistics</w:t>
        <w:br/>
        <w:t>Gadgets</w:t>
        <w:br/>
        <w:t>Graph sandbox</w:t>
        <w:br/>
        <w:t>Statistics</w:t>
        <w:br/>
        <w:t>System messages</w:t>
        <w:br/>
        <w:t>Template sandbox</w:t>
        <w:br/>
        <w:t>Try hieroglyph markup</w:t>
        <w:br/>
        <w:t>Version</w:t>
        <w:br/>
        <w:t>View interwiki data</w:t>
        <w:br/>
        <w:t>Wiki sets</w:t>
        <w:br/>
        <w:t>Wikimedia wikis</w:t>
        <w:br/>
        <w:t>Redirecting special pages</w:t>
        <w:br/>
        <w:t>Differences</w:t>
        <w:br/>
        <w:t>Edit a page</w:t>
        <w:br/>
        <w:t>New section</w:t>
        <w:br/>
        <w:t>Page history</w:t>
        <w:br/>
        <w:t>Page info</w:t>
        <w:br/>
        <w:t>Permanent link</w:t>
        <w:br/>
        <w:t>Purge</w:t>
        <w:br/>
        <w:t>Random article</w:t>
        <w:br/>
        <w:t>Random page in category</w:t>
        <w:br/>
        <w:t>Random redirect</w:t>
        <w:br/>
        <w:t>Random root page</w:t>
        <w:br/>
        <w:t>Redirect by file, user, page, revision, or log ID</w:t>
        <w:br/>
        <w:t>High use pages</w:t>
        <w:br/>
        <w:t>Most linked-to categories</w:t>
        <w:br/>
        <w:t>Most linked-to files</w:t>
        <w:br/>
        <w:t>Most linked-to pages</w:t>
        <w:br/>
        <w:t>Most transcluded pages</w:t>
        <w:br/>
        <w:t>Pages with the most categories</w:t>
        <w:br/>
        <w:t>Pages with the most interwikis</w:t>
        <w:br/>
        <w:t>Pages with the most revisions</w:t>
        <w:br/>
        <w:t>Page tools</w:t>
        <w:br/>
        <w:t>Book</w:t>
        <w:br/>
        <w:t>Cite This Page</w:t>
        <w:br/>
        <w:t>Compare pages</w:t>
        <w:br/>
        <w:t>Export pages</w:t>
        <w:br/>
        <w:t>Page assessments</w:t>
        <w:br/>
        <w:t>URL Shortener</w:t>
        <w:br/>
        <w:t>What links here</w:t>
        <w:br/>
        <w:t>Pending changes</w:t>
        <w:br/>
        <w:t>Advanced review log</w:t>
        <w:br/>
        <w:t>Page review statistics</w:t>
        <w:br/>
        <w:t>Pages using Pending Changes</w:t>
        <w:br/>
        <w:t>Pages with edits awaiting review</w:t>
        <w:br/>
        <w:t>Other special pages</w:t>
        <w:br/>
        <w:t>Content Translation statistics</w:t>
        <w:br/>
        <w:t>Edit Growth configuration</w:t>
        <w:br/>
        <w:t>Global rename progress</w:t>
        <w:br/>
        <w:t>Impact</w:t>
        <w:br/>
        <w:t>Math Formula Information</w:t>
        <w:br/>
        <w:t>Mentor dashboard</w:t>
        <w:br/>
        <w:t>Newcomer Tasks</w:t>
        <w:br/>
        <w:t>ORES model statistics</w:t>
        <w:br/>
        <w:t>SecurePoll</w:t>
        <w:br/>
        <w:t>Topic subscriptions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