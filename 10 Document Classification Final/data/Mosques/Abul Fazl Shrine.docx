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Abul Fazl Shrine (Dari: زیارت ابوالفضل) is a shrine and mosque, located in Murad Khane, Kabul, Afghanistan.[1][2]</w:t>
        <w:br/>
        <w:t>See also[edit]</w:t>
        <w:br/>
        <w:t>2011 Afghanistan Ashura bombings</w:t>
        <w:br/>
        <w:t>List of mosques in Afghanistan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