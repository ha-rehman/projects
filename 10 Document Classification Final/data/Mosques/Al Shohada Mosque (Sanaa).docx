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Al Shohada Mosque (Arabic: مسجد الشهداء) is a mosque in Sana'a, Yemen. It lies to the south of the ancient Great Mosque of Sana'a and Ghumdan Palace., between the Yemeni military defense complex (to the west) and Ashohada Cemetery (to the east).[1]</w:t>
        <w:br/>
        <w:t>See also[edit]</w:t>
        <w:br/>
        <w:t>List of mosques in Yemen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