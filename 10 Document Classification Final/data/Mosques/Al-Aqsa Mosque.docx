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the Dome of the Rock or the Temple Mount, often referred to as the Al-Aqsa Compound.</w:t>
        <w:br/>
        <w:t>Part of a series on</w:t>
        <w:br/>
        <w:t>Jerusalem</w:t>
        <w:br/>
        <w:t>History Timeline</w:t>
        <w:br/>
        <w:t>City of David Second Temple Period Aelia Capitolina Middle Ages Early Muslim period Kingdom of Jerusalem Mutasarrifate British Mandate Israeli takeover of West Jerusalem Jordanian annexation of East Jerusalem Reunification</w:t>
        <w:br/>
        <w:t>Sieges</w:t>
        <w:br/>
        <w:t>701 BCE 597 BCE 587 BCE 63 BCE 37 BCE 70 614 637 1099 1187 1244 1834 1917 1948</w:t>
        <w:br/>
        <w:t>Places</w:t>
        <w:br/>
        <w:t>East West Old City Temple Mount Temple Western Wall Dome of the Rock Synagogues Mosques Al-Aqsa Church of the Holy Sepulchre Hebrew University Knesset Biblical Zoo</w:t>
        <w:br/>
        <w:t>People Demographic history</w:t>
        <w:br/>
        <w:t>Mayor Chief Rabbi Grand Mufti Greek Orthodox Patriarch Crusader kings</w:t>
        <w:br/>
        <w:t>Political status</w:t>
        <w:br/>
        <w:t>Religious significance Judaism Christianity Islam Jerusalem Law Jerusalem Day Quds Day Judaization Islamization U.S. Jerusalem Embassy Act U.S. recognition</w:t>
        <w:br/>
        <w:t>Other topics</w:t>
        <w:br/>
        <w:t>Names Flag Emblem Municipality Greater Jerusalem City Line Transport Songs Historical Maps</w:t>
        <w:br/>
        <w:t>vte</w:t>
        <w:br/>
        <w:t>Al-Aqsa Mosque (Arabic: ٱلْمَسْجِد ٱلْأَقْصَىٰ, romanized: al-Masjid al-ʾAqṣā, IPA: [ʔælˈmæsdʒɪd ælˈʔɑqsˤɑ] (listen), "the Farthest Mosque"), located in the Old City of Jerusalem, is the third holiest site in Islam. The mosque was built on top of the Temple Mount, known as the Al Aqsa Compound or Haram esh-Sharif in Islam, several decades after Muhammad's death. Modern Muslims believe that Muhammad was transported from the Great Mosque of Mecca to this location during the Night Journey. Islamic tradition holds that Muhammad led prayers towards this site until the 16th or 17th month after his migration from Mecca to Medina, when Allah directed him to instead turn towards the Kaaba in Mecca.[2]</w:t>
        <w:br/>
        <w:t>The covered mosque building was originally a small prayer house erected by Umar, the second caliph of the Rashidun Caliphate, after the Muslim conquest of the Levant in the early 7th century. It was rebuilt and expanded by the Umayyad caliph Abd al-Malik and finished by his son al-Walid in 705. The mosque was completely destroyed by an earthquake in 746 and rebuilt by the Abbasid caliph al-Mansur in 754. It was rebuilt again in 780. Another earthquake destroyed most of al-Aqsa in 1033, but two years later the Fatimid caliph Ali az-Zahir built another mosque whose outline is preserved in the current structure. The mosaics on the arch at the qibla end of the nave also go back to his time.[citation needed]</w:t>
        <w:br/>
        <w:t>During the periodic renovations undertaken, the various ruling dynasties of the Islamic Caliphate constructed additions to the mosque and its precincts, such as its dome, facade, its minbar, minarets and the interior structure. When the Crusaders captured Jerusalem in 1099, they used the mosque as a palace and the Dome of the Rock as a church. The structure was also the headquarters of the religious order of the Knights Templar. After the area was recaptured by Saladin in 1187, the structure's function as a mosque was restored. More renovations, repairs and additions were undertaken in later centuries by the Ayyubids, Mamluks, Ottomans, the Supreme Muslim Council, and Jordan. Today, the Old City is under Israeli control, but the mosque remains under the administration of the Jordanian/Palestinian-led Islamic Waqf.[3]</w:t>
        <w:br/>
        <w:t>The mosque is located in close proximity to historical sites significant in Judaism and Christianity, most notably the site of the Second Temple, the holiest site in Judaism. As a result, the area is highly sensitive, and has been a flashpoint in the Israeli–Palestinian conflict.[4]</w:t>
        <w:br/>
        <w:t>Contents</w:t>
        <w:br/>
        <w:t>1 Etymology</w:t>
        <w:br/>
        <w:t>2 Definition</w:t>
        <w:br/>
        <w:t>3 History</w:t>
        <w:br/>
        <w:t>3.1 Pre-construction</w:t>
        <w:br/>
        <w:t>3.2 Construction by the Umayyads</w:t>
        <w:br/>
        <w:t>3.3 Earthquakes and reconstructions</w:t>
        <w:br/>
        <w:t>3.4 Modern era</w:t>
        <w:br/>
        <w:t>4 Architecture</w:t>
        <w:br/>
        <w:t>4.1 Dome</w:t>
        <w:br/>
        <w:t>4.2 Facade and porch</w:t>
        <w:br/>
        <w:t>4.3 Interior</w:t>
        <w:br/>
        <w:t>4.4 Ablution fountain</w:t>
        <w:br/>
        <w:t>5 Religious significance in Islam</w:t>
        <w:br/>
        <w:t>5.1 Isra and Mi'raj</w:t>
        <w:br/>
        <w:t>5.2 First qibla</w:t>
        <w:br/>
        <w:t>5.3 Religious status</w:t>
        <w:br/>
        <w:t>6 Current situations</w:t>
        <w:br/>
        <w:t>6.1 Administration</w:t>
        <w:br/>
        <w:t>6.2 Access</w:t>
        <w:br/>
        <w:t>6.3 Excavations</w:t>
        <w:br/>
        <w:t>6.4 Conflicts</w:t>
        <w:br/>
        <w:t>7 See also</w:t>
        <w:br/>
        <w:t>8 Notes</w:t>
        <w:br/>
        <w:t>9 References</w:t>
        <w:br/>
        <w:t>10 Bibliography</w:t>
        <w:br/>
        <w:t>11 External links</w:t>
        <w:br/>
        <w:t>Etymology</w:t>
        <w:br/>
        <w:t>Al-Masjid al-Aqsa translates from Arabic into English as "the farthest mosque". The name refers to a chapter of the Quran called Al-Isrā' (Arabic: ٱلْإِسْـرَاء), "The Night Journey"), in which it is said that Muhammad travelled from Mecca to "the farthest mosque", and then up to Heaven on a heavenly creature called al-Burāq ash-Sharīf (Arabic: ٱلْـبُـرَاق الـشَّـرِيْـف).[5][6]</w:t>
        <w:br/>
        <w:t>Definition</w:t>
        <w:br/>
        <w:t>The term "Al-Aqsa" can refer either to the Temple Mount plaza – the entire area including the mosque, along with the Dome of the Rock, the Gates of the Temple Mount, and the four minarets – or to the silver-domed mosque on the compound's southern side. Al-Masjid al-Aqsa refers not only to the mosque, but to the entire sacred sanctuary, while al-Jâmi' al-Aqṣá (Arabic: ٱلْـجَـامِـع الْأَقْـصّى) refers to the specific site of the mosque.[note 1] During the period of Ottoman rule (c. early 16th century to 1917), the wider compound began to also be referred to as al-Ḥaram ash-Sharīf (Arabic: اَلْـحَـرَم الـشَّـرِيْـف, the Noble Sanctuary),[8][9]</w:t>
        <w:br/>
        <w:t>Al-Aqsa Mosque is also referred to as Al-Qibli Mosque due to its housing the Al-Qibli Chapel (al-Jami' al-Aqsa or al-Qibli, or Masjid al-Jumah or al-Mughata).[10][11]</w:t>
        <w:br/>
        <w:t>History</w:t>
        <w:br/>
        <w:t>Pre-construction</w:t>
        <w:br/>
        <w:t>The mosque is located on the Temple Mount, referred to by Muslims today as the "Haram al-Sharif" ("Noble Sanctuary"), an enclosure expanded by King Herod the Great beginning in 20 BCE.[12] In Islamic tradition, the original sanctuary is believed to date to the time of Abraham.[13]</w:t>
        <w:br/>
        <w:t>The mosque resides on an artificial platform that is supported by arches constructed by Herod's engineers to overcome the difficult topographic conditions resulting from the southward expansion of the enclosure into the Tyropoeon and Kidron valleys.[14] At the time of the Second Temple, the present site of the mosque was occupied by the Royal Stoa, a basilica running the southern wall of the enclosure.[14] The Royal Stoa was destroyed along with the Temple during the sacking of Jerusalem by the Romans in 70 CE.</w:t>
        <w:br/>
        <w:t>It was once thought that Emperor Justinian's "Nea Ekklesia of the Theotokos", or the New Church of the God-Bearer, dedicated to the God-bearing Virgin Mary, consecrated in 543 and commonly known as the Nea Church, was situated where al-Aqsa Mosque was later constructed. However, remains identified as those of the Nea Church were uncovered in the south part of the Jewish Quarter in 1973.[15][16]</w:t>
        <w:br/>
        <w:t>Analysis of the wooden beams and panels removed from the mosque during renovations in the 1930s shows they are made from Lebanese cedar and cypress. Radiocarbon dating gave a large range of ages, some as old as 9th century BCE, showing that some of the wood had previously been used in older buildings.[17] However, reexamination of the same beams in the 2010s gave dates in the Byzantine period.[18]</w:t>
        <w:br/>
        <w:t>During his excavations in the 1930s, Robert Hamilton uncovered portions of a multicolor mosaic floor with geometric patterns, but didn't publish them.[18] The date of the mosaic is disputed: Zachi Dvira considers that they are from the pre-Islamic Byzantine period, while Baruch, Reich and Sandhaus favor a much later Umayyad origin on account of their similarity to a known Umayyad mosaic.[18]</w:t>
        <w:br/>
        <w:t>Construction by the Umayyads</w:t>
        <w:br/>
        <w:t>The current construction of the al-Aqsa Mosque is dated to the early Umayyad period of rule in Palestine. Architectural historian K. A. C. Creswell, referring to a testimony by Arculf, a Gallic monk, during his pilgrimage to Palestine in 679–82, notes the possibility that the second caliph of the Rashidun Caliphate, Umar ibn al-Khattab, erected a primitive quadrangular building for a capacity of 3,000 worshipers somewhere on the Haram ash-Sharif. However, Arculf visited Palestine during the reign of Mu'awiyah I, and it is possible that Mu'awiyah ordered the construction, not Umar. This latter claim is explicitly supported by the early Muslim scholar al-Muthahhar bin Tahir.[19]</w:t>
        <w:br/>
        <w:t>According to several Muslim scholars, including Mujir ad-Din, al-Suyuti, and al-Muqaddasi, the mosque was reconstructed and expanded by the caliph Abd al-Malik in 690 along with the Dome of the Rock.[19][20] Guy le Strange claims that Abd al-Malik used materials from the destroyed Church of Our Lady to build the mosque and points to possible evidence that substructures on the southeast corners of the mosque are remains of the church.[20][21]</w:t>
        <w:br/>
        <w:t>In contrast, Creswell, while referring to the Aphrodito Papyri, claims that Abd al-Malik's son, al-Walid I, reconstructed the Aqsa Mosque over a period of six months to a year, using workers from Damascus. Most scholars agree that the mosque's reconstruction was started by Abd al-Malik, but that al-Walid oversaw its completion. In 713–14, a series of earthquakes ravaged Jerusalem, destroying the eastern section of the mosque, which was subsequently rebuilt during al-Walid's rule. In order to finance its reconstruction, al-Walid had gold from the Dome of the Rock minted to use as money to purchase the material.[19] The Umayyad-built al-Aqsa Mosque most likely measured 112 x 39 meters.[21]</w:t>
        <w:br/>
        <w:t>Earthquakes and reconstructions</w:t>
        <w:br/>
        <w:t>In 746, the al-Aqsa Mosque was damaged in an earthquake, four years before as-Saffah overthrew the Umayyads and established the Abbasid Caliphate. The second Abbasid caliph Abu Ja'far al-Mansur declared his intent to repair the mosque in 753, and he had the gold and silver plaques that covered the gates of the mosque removed and turned into dinars and dirhams to finance the reconstruction which ended in 771. A second earthquake damaged most of al-Mansur's repairs, excluding those made in the southern portion in 774.[20][22] In 780, His successor Muhammad al-Mahdi had it rebuilt, but curtailed its length and increased its breadth.[20][23] Al-Mahdi's renovation is the first known to have written records describing it.[24] In 985, Jerusalem-born Arab geographer al-Muqaddasi recorded that the renovated mosque had "fifteen naves and fifteen gates".[22]</w:t>
        <w:br/>
        <w:t>In 1033, there was another earthquake, severely damaging the mosque. The Fatimid caliph Ali az-Zahir rebuilt and completely renovated the mosque between 1034 and 1036. The number of naves was drastically reduced from 15 to seven.[22] Az-Zahir built the four arcades of the central hall and aisle, which presently serve as the foundation of the mosque. The central aisle was double the width of the other aisles and had a large gable roof upon which the dome—made of wood—was constructed.[19] Persian geographer, Nasir Khusraw describes the Aqsa Mosque during a visit in 1047:</w:t>
        <w:br/>
        <w:t>The Haram Area (Noble Sanctuary) lies in the eastern part of the city; and through the bazaar of this (quarter) you enter the Area by a great and beautiful gateway (Dargah)... After passing this gateway, you have on the right two great colonnades (Riwaq), each of which has nine-and-twenty marble pillars, whose capitals and bases are of colored marbles, and the joints are set in lead. Above the pillars rise arches, that are constructed, of masonry, without mortar or cement, and each arch is constructed of no more than five or six blocks of stone. These colonnades lead down to near the Maqsurah (enclosure).[25]</w:t>
        <w:br/>
        <w:t>Jerusalem was captured by the Crusaders in 1099, during the First Crusade. They named the mosque "Solomon's Temple", distinguishing it from the Dome of the Rock, which they named Templum Domini (Temple of God). While the Dome of the Rock was turned into a Christian church under the care of the Augustinians,[26] the al-Aqsa Mosque was used as a royal palace and also as a stable for horses. In 1119, it was transformed into the headquarters of the Templar Knights. During this period, the mosque underwent some structural changes, including the expansion of its northern porch, and the addition of an apse and a dividing wall. A new cloister and church were also built at the site, along with various other structures.[27] The Templars constructed vaulted western and eastern annexes to the building; the western currently serves as the women's mosque and the eastern as the Islamic Museum.[22]</w:t>
        <w:br/>
        <w:t>After the Ayyubids under the leadership of Saladin reconquered Jerusalem following the siege of 1187, several repairs and renovations were undertaken at al-Aqsa Mosque. In order to prepare the mosque for Friday prayers, within a week of his capture of Jerusalem Saladin had the toilets and grain stores installed by the Crusaders at al-Aqsa removed, the floors covered with precious carpets, and its interior scented with rosewater and incense.[28] Saladin's predecessor—the Zengid sultan Nur al-Din—had commissioned the construction of a new minbar or "pulpit" made of ivory and wood in 1168–69, but it was completed after his death; Nur ad-Din's minbar was added to the mosque in November 1187 by Saladin.[29] The Ayyubid sultan of Damascus, al-Mu'azzam, built the northern porch of the mosque with three gates in 1218. In 1345, the Mamluks under al-Kamil Shaban added two naves and two gates to the mosque's eastern side.[22]</w:t>
        <w:br/>
        <w:t>After the Ottomans assumed power in 1517, they did not undertake any major renovations or repairs to the mosque itself, but they did to the Noble Sanctuary as a whole. This included the building of the Fountain of Qasim Pasha (1527), the restoration of the Pool of Raranj, and the building of three free-standing domes—the most notable being the Dome of the Prophet built in 1538. All construction was ordered by the Ottoman governors of Jerusalem and not the sultans themselves.[30] The sultans did make additions to existing minarets, however.[30] In 1816, the mosque was restored by Governor Sulayman Pasha al-Adil after having been in a dilapidated state.[31]</w:t>
        <w:br/>
        <w:t>An earthquake in 1927 and a small tremor in the summer of 1937 eventually brought down the roof of the Aqsa mosque, prompting the reconstruction of the upper part of the north wall of the mosque and the internal refacing of the whole; the partial reconstruction of the jambs and lintels of the central doors; the refacing of the front of five bays of the porch; and the demolition of the vaulted buildings that formerly adjoined the east side of the mosque.[32]</w:t>
        <w:br/>
        <w:t>Modern era</w:t>
        <w:br/>
        <w:t>See also: Al-Aqsa Intifada</w:t>
        <w:br/>
        <w:t>The first renovation in the 20th century occurred in 1922, when the Supreme Muslim Council under Amin al-Husayni (the Grand Mufti of Jerusalem) commissioned Turkish architect Ahmet Kemalettin Bey to restore al-Aqsa Mosque and the monuments in its precincts. The council also commissioned British architects, Egyptian engineering experts and local officials to contribute to and oversee the repairs and additions which were carried out in 1924–25 by Kemalettin. The renovations included reinforcing the mosque's ancient Umayyad foundations, rectifying the interior columns, replacing the beams, erecting a scaffolding, conserving the arches and drum of the main dome's interior, rebuilding the southern wall, and replacing timber in the central nave with a slab of concrete. The renovations also revealed Fatimid-era mosaics and inscriptions on the interior arches that had been covered with plasterwork. The arches were decorated with gold and green-tinted gypsum and their timber tie beams were replaced with brass. A quarter of the stained glass windows also were carefully renewed so as to preserve their original Abbasid and Fatimid designs.[33] Severe damage was caused by the 1837 and 1927 earthquakes, but the mosque was repaired in 1938 and 1942.[22]</w:t>
        <w:br/>
        <w:t>On 20 July 1951, King Abdullah I was shot three times by a Palestinian gunman as he entered the mosque, killing him. His grandson Prince Hussein, was at his side and was also hit, though a medal he was wearing on his chest deflected the bullet.</w:t>
        <w:br/>
        <w:t>On 21 August 1969, a fire was started by a visitor from Australia named Denis Michael Rohan. Rohan was a member of an evangelical Christian sect known as the Worldwide Church of God.[34] He hoped that by burning down al-Aqsa Mosque he would hasten the Second Coming of Jesus, making way for the rebuilding of the Jewish Temple on the Temple Mount. Rohan was subsequently hospitalized in a mental institution.[35] In response to the incident, a summit of Islamic countries was held in Rabat that same year, hosted by Faisal of Saudi Arabia, the then king of Saudi Arabia. The al-Aqsa fire is regarded as one of the catalysts for the formation of the Organisation of the Islamic Conference (OIC, now the Organisation of Islamic Cooperation) in 1972.[36]</w:t>
        <w:br/>
        <w:t>In the 1980s, Ben Shoshan and Yehuda Etzion, both members of the Gush Emunim Underground, plotted to blow up the al-Aqsa mosque and the Dome of the Rock. Etzion believed that blowing up the two mosques would cause a spiritual awakening in Israel, and would solve all the problems of the Jewish people. They also hoped the Third Temple of Jerusalem would be built on the location of the mosque.[37][38] On 15 January 1988, during the First Intifada, Israeli troops fired rubber bullets and tear gas at protesters outside the mosque, wounding 40 worshipers.[39][40] On 8 October 1990, 22 Palestinians were killed and over 100 others injured by Israeli Border Police during protests that were triggered by the announcement of the Temple Mount Faithful, a group of religious Jews, that they were going to lay the cornerstone of the Third Temple.[41][42]</w:t>
        <w:br/>
        <w:t>On 28 September 2000, then-opposition leader of Israel Ariel Sharon and members of the Likud Party, along with 1,000 armed guards, visited the al-Aqsa compound; a large group of Palestinians went to protest the visit. After Sharon and the Likud Party members left, a demonstration erupted and Palestinians on the grounds of the Haram al-Sharif began throwing stones and other projectiles at Israeli riot police. Police fired tear gas and rubber bullets at the crowd, injuring 24 people. The visit sparked a five-year uprising by the Palestinians, commonly referred to as the al-Aqsa Intifada, though some commentators, citing subsequent speeches by PA officials, particularly Imad Falouji and Arafat himself, claim that the Intifada had been planned months in advance, as early as July upon Yasser Arafat's return from Camp David talks.[43][44][45] On 29 September, the Israeli government deployed 2,000 riot police to the mosque. When a group of Palestinians left the mosque after Friday prayers (Jumu'ah,) they hurled stones at the police. The police then stormed the mosque compound, firing both live ammunition and rubber bullets at the group of Palestinians, killing four and wounding about 200.[46]</w:t>
        <w:br/>
        <w:t>On 5 November 2014, Israeli police entered Al-Aqsa for the first time since capturing Jerusalem in 1967, said Sheikh Azzam Al-Khatib, director of the Islamic Waqf. Previous media reports of 'storming Al-Aqsa' referred to the Haram al-Sharif compound rather than the Al-Aqsa mosque itself.[47]</w:t>
        <w:br/>
        <w:t>Architecture</w:t>
        <w:br/>
        <w:t>The rectangular al-Aqsa Mosque and its precincts cover 14.4 hectares (36 acres), although the mosque itself is about 12 acres (5 ha) in area and can hold up to 5,000 worshippers.[48] It is 83 m (272 ft) long, 56 m (184 ft) wide.[48] Unlike the Dome of the Rock, which reflects classical Byzantine architecture, the Al-Aqsa Mosque is characteristic of early Islamic architecture.[49]</w:t>
        <w:br/>
        <w:t>Dome</w:t>
        <w:br/>
        <w:t>Nothing remains of the original dome built by Abd al-Malik. The present-day dome was built by az-Zahir and consists of wood plated with lead enamelwork.[19] In 1969, the dome was reconstructed in concrete and covered with anodized aluminium, instead of the original ribbed lead enamel work sheeting. In 1983, the aluminium outer covering was replaced with lead to match the original design by az-Zahir.[50]</w:t>
        <w:br/>
        <w:t>Beneath the dome is the Al-Qibli Chapel (Arabic: المصلى القبلي al-Musalla al-Qibli); also known as al-Jami' al-Qibli Arabic: الجامع القِبْلي, a Muslim prayer hall, located in the southern part of the mosque.[51] It was built by the Rashidun caliph Umar ibn Al-Khattab in 637 CE.</w:t>
        <w:br/>
        <w:t>Al-Aqsa's dome is one of the few domes to be built in front of the mihrab during the Umayyad and Abbasid periods, the others being the Umayyad Mosque in Damascus (715) and the Great Mosque of Sousse (850).[52] The interior of the dome is painted with 14th-century-era decorations. During the 1969 burning, the paintings were assumed to be irreparably lost, but were completely reconstructed using the trateggio technique, a method that uses fine vertical lines to distinguish reconstructed areas from original ones.[50]</w:t>
        <w:br/>
        <w:t>Facade and porch</w:t>
        <w:br/>
        <w:t>The facade of the mosque was built in 1065 CE on the instructions of the Fatimid caliph al-Mustansir Billah. It was crowned with a balustrade consisting of arcades and small columns. The Crusaders damaged the facade, but it was restored and renovated by the Ayyubids. One addition was the covering of the facade with tiles.[22] The second-hand material of the facade's arches includes sculpted, ornamental material taken from Crusader structures in Jerusalem.[53] The facade consists of fourteen stone arches,[5][dubious – discuss] most of which are of a Romanesque style. The outer arches added by the Mamluks follow the same general design. The entrance to the mosque is through the facade's central arch.[54]</w:t>
        <w:br/>
        <w:t>The porch is located at the top of[dubious – discuss] the facade. The central bays of the porch were built by the Knights Templar during the First Crusade,[dubious – discuss] but Saladin's nephew al-Mu'azzam Isa ordered the construction of the porch itself in 1217.[22][dubious – discuss]</w:t>
        <w:br/>
        <w:t>Interior</w:t>
        <w:br/>
        <w:t>The al-Aqsa Mosque has seven aisles of hypostyle naves with several additional small halls to the west and east of the southern section of the building.[23] There are 121 stained glass windows in the mosque from the Abbasid and Fatimid eras. About a fourth of them were restored in 1924.[33] The mosaic decoration and the inscription (two lines just above the decoration near the roof as visible in the photos placed in the gallery here) on the spandrels of arche facing main entrance near main dome area which date back to Fatimid period were revealed from behind plaster work of a later date that covered them.[55] The name of Fatimid Imam is clearly visible in the end part of the first line of inscription and continued in the second line.</w:t>
        <w:br/>
        <w:t>Interior view of the mosque facing the mihrab</w:t>
        <w:br/>
        <w:t>View of the hypostyle prayer hall</w:t>
        <w:br/>
        <w:t>Decorated wall above mihrab near central dome facing main entrance[55]</w:t>
        <w:br/>
        <w:t>Mention of Fatimid imam on decorated wall (top left corner first line(..al-Zahir li-Izaz din-Allaah..)continuing in second)[55]</w:t>
        <w:br/>
        <w:t>Fatimid inscription above mihrab (top right)[55]</w:t>
        <w:br/>
        <w:t>Interior view of the mosque showing the mihrab, indicating the qiblah</w:t>
        <w:br/>
        <w:t>Inscription showing Quran's aayat &amp; contributors name to restore dome of Aqsa after 1969 burning</w:t>
        <w:br/>
        <w:t>Interior decoration of Aqsa main dome</w:t>
        <w:br/>
        <w:t>The original minbar installed under Saladin. The mihrab is visible to the left.</w:t>
        <w:br/>
        <w:t>A man prays in the mosque in 2008</w:t>
        <w:br/>
        <w:t>The mosque's interior is supported by 45 columns, 33 of which are white marble and 12 of stone.[48] The column rows of the central aisles are heavy and stunted. The remaining four rows are better proportioned. The capitals of the columns are of four different kinds: those in the central aisle are heavy and primitively designed, while those under the dome are of the Corinthian order,[48] and made from Italian white marble. The capitals in the eastern aisle are of a heavy basket-shaped design and those east and west of the dome are also basket-shaped, but smaller and better proportioned. The columns and piers are connected by an architectural rave, which consists of beams of roughly squared timber enclosed in a wooden casing.[48]</w:t>
        <w:br/>
        <w:t>A great portion of the mosque is covered with whitewash, but the drum of the dome and the walls immediately beneath it are decorated with mosaics and marble. Some paintings by an Italian artist were introduced when repairs were undertaken at the mosque after an earthquake ravaged the mosque in 1927.[48] The ceiling of the mosque was painted with funding by King Farouk of Egypt.[54]</w:t>
        <w:br/>
        <w:t>The minbar of the mosque was built by a craftsman named Akhtarini from Aleppo on the orders of the Zengid sultan Nur ad-Din. It was intended to be a gift for the mosque when Nur ad-Din would capture Jerusalem from the Crusaders and took six years to build (1168–74). Nur ad-Din died and the Crusaders still controlled Jerusalem, but in 1187, Saladin captured the city and the minbar was installed. The structure was made of ivory and carefully crafted wood. Arabic calligraphy, geometrical and floral designs were inscribed in the woodwork.[56] After its destruction by Rohan in 1969, it was replaced by a much simpler minbar. In January 2007, Adnan al-Husayni—head of the Islamic waqf in charge of al-Aqsa—stated that a new minbar would be installed;[57] it was installed in February 2007.[58] The design of the new minbar was drawn by Jamil Badran based on an exact replica of the Saladin Minbar and was finished by Badran within a period of five years.[56] The minbar itself was built in Jordan over a period of four years and the craftsmen used "ancient woodworking methods, joining the pieces with pegs instead of nails, but employed computer images to design the pulpit [minbar]."[57]</w:t>
        <w:br/>
        <w:t>Ablution fountain</w:t>
        <w:br/>
        <w:t>The mosque's main ablution fountain, known as al-Kas ("the Cup"), is located north of the mosque between it and the Dome of the Rock. It is used by worshipers to perform wudu, a ritual washing of the hands, arms, legs, feet, and face before entry into the mosque. It was first built in 709 by the Umayyads, but in 1327–28 Governor Tankiz enlarged it to accommodate more worshipers. Although originally supplied with water from Solomon's Pools near Bethlehem, it currently receives water from pipes connected to Jerusalem's water supply.[59] In the 20th century, al-Kas was provided taps and stone seating.[60]</w:t>
        <w:br/>
        <w:t>The Fountain of Qasim Pasha, built by the Ottomans in 1526 and located north of the mosque on the platform of the Dome of the Rock, was used by worshipers for ablution and for drinking until the 1940s. Today, it stands as a monumental structure.[61]</w:t>
        <w:br/>
        <w:t>Religious significance in Islam</w:t>
        <w:br/>
        <w:t>In Islam, the term "al-Aqsa Mosque" refers to the entire Noble Sanctuary. The mosque is believed to be the second house of prayer constructed after the Masjid al-Haram in Mecca. Post-Rashidun-era Islamic scholars traditionally identified the mosque as the site referred to in the sura (Quranic chapter) al-Isra ("the Night Journey"). This specific verse in the Quran cemented the significant religious importance of al-Aqsa in Islam.[citation needed] The specific passage reads "Praise be to Him who made His servant journey in the night from the sacred sanctuary to the remotest sanctuary." In early Islam, the story of Muhammad's ascension from Al-Aqsa Mosque—'"the farthest place of prayer" (al masjid al aqsa) was understood as relating to the Jewish Temple in Jerusalem. There was a significant Muslims group disputed this connection, identifying "the farthest place of prayer" as a reference to a site in the heavens.[62]</w:t>
        <w:br/>
        <w:t>Abu Dhar narrated: I said, "O Allah's Apostle! Which mosque was first built on the surface of the earth?" He said, "Al-Masjid-ul-Haram (in Mecca)." I said, "Which was built next?" He replied "The mosque of Al-Aqsa (in Jerusalem)." I said, "What was the period of construction between the two?" He said, "Forty years." He added, "Wherever (you may be, and) the prayer time becomes due, perform the prayer there, for the best thing is to do so (i.e. to offer the prayers in time)."</w:t>
        <w:br/>
        <w:t>Sahih al-Bukhari: Volume 4, Book 55, Hadith Number 585[63][64]</w:t>
        <w:br/>
        <w:t>Isra and Mi'raj</w:t>
        <w:br/>
        <w:t>According to the Quran and Islamic traditions, Al-Aqsa Mosque is the place from which Muhammad went on a night journey (al-isra) during which he rode on Buraq, who took him from Mecca to al-Aqsa.[65] Muhammad tethered Buraq to the Western Wall and prayed at al-Aqsa Mosque and after he finished his prayers, the angel Jibril (Gabriel) traveled with him to heaven, where he met several other prophets and led them in prayer.[66][67][68]</w:t>
        <w:br/>
        <w:t>First qibla</w:t>
        <w:br/>
        <w:t>The historical significance of the al-Aqsa Mosque in Islam is further emphasized by the fact that Muslims turned towards al-Aqsa when they prayed for a period of 16 or 17 months after migration to Medina in 624; it thus became the qibla ("direction") that Muslims faced for prayer.[2] Muhammad later prayed towards the Kaaba in Mecca after receiving a revelation during a prayer session [Quran 2:142–151][69] in the Masjid al-Qiblatayn.[70][71] The qibla was relocated to the Kaaba where Muslims have been directed to pray ever since.[72]</w:t>
        <w:br/>
        <w:t>The altering of the qibla was precisely the reason the Rashidun caliph Umar, despite identifying the mosque which Muhammad used to ascend to Heaven upon his arrival at the Noble Sanctuary in 638, neither prayed facing it nor built any structure upon it. This was because the significance of that particular spot on the Noble Sanctuary was superseded in Islamic jurisprudence by the Kaaba in Mecca after the change of the qibla towards that site.[73]</w:t>
        <w:br/>
        <w:t>According to early Quranic interpreters and what is generally accepted as Islamic tradition, in 638 CE Umar, upon entering a conquered Jerusalem, consulted with Ka'ab al-Ahbar—a Jewish convert to Islam who came with him from Medina—as to where the best spot would be to build a mosque. Al-Ahbar suggested to him that it should be behind the Rock "... so that all of Jerusalem would be before you." Umar replied, "You correspond to Judaism!" Immediately after this conversation, Umar began to clean up the site—which was filled with trash and debris—with his cloak, and other Muslim followers imitated him until the site was clean. Umar then prayed at the spot where it was believed that Muhammad had prayed before his night journey, reciting the Quranic sura Sad.[73] Thus, according to this tradition, Umar thereby reconsecrated the site as a mosque.[74]</w:t>
        <w:br/>
        <w:t>Because of the holiness of Noble Sanctuary itself—being a place where David and Solomon had prayed—Umar constructed a small prayer house in the southern corner of its platform, taking care to avoid allowing the Rock to come between the mosque and the direction of Kaaba so that Muslims would face only Mecca when they prayed.[73]</w:t>
        <w:br/>
        <w:t>Religious status</w:t>
        <w:br/>
        <w:t>Main article: Holiest sites in Islam</w:t>
        <w:br/>
        <w:t>See also: Holiest sites in Sunni Islam and Holiest sites in Shia Islam</w:t>
        <w:br/>
        <w:t>Jerusalem is recognized as a sacred site in Islam. Though the Quran does not mention Jerusalem by name, it has been understood by Islamic scholars since the earliest times that many passages in the Quran refer to Jerusalem.[75] Jerusalem is also mentioned many times in the hadith. Some academics attribute the holiness of Jerusalem to the rise and expansion of a certain type of literary genre, known as al-Fadhail or history of cities. The Fadhail of Jerusalem inspired Muslims, especially during the Umayyad period, to embellish the sanctity of the city beyond its status in the holy texts.[76] Others point to the political motives of the Umayyad dynasty which led to the sanctification of Jerusalem in Islam.[77]</w:t>
        <w:br/>
        <w:t>Later medieval scripts, as well as modern-day political tracts, tend to classify al-Aqsa Mosque as the third holiest site in Islam.[78] For example, Sahih al-Bukhari quotes Abu Darda as saying: "the Prophet of God Muhammad said a prayer in the Sacred Mosque (in Mecca) is worth 100,000 prayers; a prayer in my mosque (in Medina) is worth 1,000 prayers; and a prayer in al-Aqsa Mosque is worth 500 prayers more than in any other mosque".[79] In addition, the Organisation of Islamic Cooperation refers to the al-Aqsa Mosque as the third holiest site in Islam (and calls for Arab sovereignty over it).[80]</w:t>
        <w:br/>
        <w:t>Current situations</w:t>
        <w:br/>
        <w:t>Administration</w:t>
        <w:br/>
        <w:t>The Waqf Ministry of Jordan held control of the al-Aqsa Mosque until the 1967 Six-Day War. After Israel's victory in that war, Israel transferred the control of the mosque and the northern Noble Sanctuary to the Islamic waqf trust, who are independent of the Israeli government. However, Israeli Security Forces are permitted to patrol and conduct searches within the perimeter of the mosque. After the 1969 arson attack, the waqf employed architects, technicians and craftsmen in a committee that carry out regular maintenance operations. The Islamic Movement in Israel and the waqf have attempted to increase Muslim control of the Temple Mount as a way of countering Israeli policies and the escalating presence of Israeli security forces around the site since the Second Intifada. Some activities included refurbishing abandoned structures and renovating.[81]</w:t>
        <w:br/>
        <w:t>Muhammad Ahmad Hussein is the head imam and manager of the al-Aqsa Mosque and was assigned the role of Grand Mufti of Jerusalem in 2006 by Palestinian president Mahmoud Abbas.[82] Ownership of the al-Aqsa Mosque is a contentious issue in the Israel-Palestinian conflict. Israel claims sovereignty over the mosque along with all of the Temple Mount (Noble Sanctuary), but Palestinians hold the custodianship of the site through the Islamic waqf. During the negotiations at the 2000 Camp David Summit, Palestinians demanded complete ownership of the mosque and other Islamic holy sites in East Jerusalem.[83]</w:t>
        <w:br/>
        <w:t>Current Imams:</w:t>
        <w:br/>
        <w:t>Sheikh Abu Yusuf Sneia, Sheikh Ali Al Abbasi, Sheikh Sa'eed Qalqeeli, Sheikh Walid</w:t>
        <w:br/>
        <w:t>Access</w:t>
        <w:br/>
        <w:t>Muslim residents of Israel and Palestinians living in East Jerusalem are normally allowed to enter the Temple Mount and pray at the al-Aqsa Mosque without restrictions.[84] Due to security measures, the Israeli government occasionally prevents certain groups of Muslims from reaching al-Aqsa by blocking the entrances to the complex; the restrictions vary from time to time. At times restrictions have prevented all men under 50 and women under 45 from entering, but married men over 45 are allowed. Sometimes the restrictions are enforced on the occasion of Friday prayers,[85][86] other times they are over an extended period of time.[85][87][88] Restrictions are most severe for Gazans, followed by restrictions on those from West Bank. The Israeli government states that the restrictions are in place for security reasons.[84]</w:t>
        <w:br/>
        <w:t>Until 2000, non-Muslim visitors could enter the Al-Aqsa Mosque by getting a ticket from the Waqf. That procedure ended when the Second Intifada began. Fifteen years later, negotiation between Israel and Jordan might result in allowing visitors to enter once again.[89]</w:t>
        <w:br/>
        <w:t>Excavations</w:t>
        <w:br/>
        <w:t>Main article: Excavations at the Temple Mount</w:t>
        <w:br/>
        <w:t>Several excavations outside the Temple Mount took place following the 1967 War. In 1970, Israeli authorities commenced intensive excavations outside the walls next to the mosque on the southern and western sides. Palestinians believed that tunnels were being dug under the Al-Aqsa Mosque in order to undermine its foundations, which was denied by Israelis, who claimed that the closest excavation to the mosque was some 70 meters (230 ft) to its south.[90] The Archaeological Department of the Israeli Ministry of Religious Affairs dug a tunnel near the western portion of the mosque in 1984.[42] According to UNESCO's special envoy to Jerusalem Oleg Grabar, buildings and structures on the Temple Mount are deteriorating due mostly to disputes between the Israeli, Palestinian and Jordanian governments over who is actually responsible for the site.[91]</w:t>
        <w:br/>
        <w:t>In February 2007, the Department started to excavate a site for archaeological remains in a location where the government wanted to rebuild a collapsed pedestrian bridge leading to the Mughrabi Gate, the only entrance for non-Muslims into the Temple Mount complex. This site was 60 meters (200 ft) away from the mosque.[92] The excavations provoked anger throughout the Islamic world, and Israel was accused of trying to destroy the foundation of the mosque. Ismail Haniya—then Prime Minister of the Palestinian National Authority and Hamas leader—called on Palestinians to unite to protest the excavations, while Fatah said they would end their ceasefire with Israel.[93] Israel denied all charges against them, calling them "ludicrous".[94]</w:t>
        <w:br/>
        <w:t>Conflicts</w:t>
        <w:br/>
        <w:t>Further information: 2021 Israel–Palestine crisis</w:t>
        <w:br/>
        <w:t>In April 2021, during both Passover and Ramadan, the site was a focus of tension between Israeli settlers and Palestinians. Jewish settlers broke an agreement between Israel and Jordan and performed prayers and read from the Torah inside the compound, an area normally off limits to non-Muslims.[95] On 14 April, Israeli police entered the area and forcibly cut wires to speakers in minarets around the mosque, silencing the call to prayer, claiming the sound was interfering with an event by the Israeli president at the Western Wall.[96] On 16 April, seventy thousand Muslims prayed in the compound around the mosque, the largest gathering since the beginning of the COVID pandemic; police barred most from entering the structure itself.[97] In May 2021, hundreds of Palestinians were injured following clashes in the compound after reports of Israel's intention to proceed to evict Palestinians from land claimed by Israeli settlers.[98][99]</w:t>
        <w:br/>
        <w:t>See also</w:t>
        <w:br/>
        <w:t>Islam portal</w:t>
        <w:br/>
        <w:t>Haram (site) – Islamic holy place (Sanctuary)</w:t>
        <w:br/>
        <w:t>Islamic architecture – Architectural styles of buildings associated with Islam</w:t>
        <w:br/>
        <w:t>Islam in Israel – Overview of the role of Islam and Muslims in Israel</w:t>
        <w:br/>
        <w:t>Islam in the Palestinian territories</w:t>
        <w:br/>
        <w:t>Jordanian art</w:t>
        <w:br/>
        <w:t>List of the oldest mosques in the world</w:t>
        <w:br/>
        <w:t>Al-Masjid an-Nabawi – Mosque in Medina, Saudi Arabia; second-holiest site in Islam</w:t>
        <w:br/>
        <w:t>Mosque of Omar (Jerusalem) – Mosque in the Christian Quarter of Jerusalem</w:t>
        <w:br/>
        <w:t>Palestinian nationalism – Movement for self-determination and sovereignty of Palestine</w:t>
        <w:br/>
        <w:t>Religious significance of the Syrian region</w:t>
        <w:br/>
        <w:t>History of medieval Arabic and Western European domes</w:t>
        <w:br/>
        <w:t>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