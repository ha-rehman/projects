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Hamoudi Mosque (Arabic: مسجد الحمودي) is a mosque in Djibouti City, Djibouti.</w:t>
        <w:br/>
        <w:t>Contents</w:t>
        <w:br/>
        <w:t>1 History</w:t>
        <w:br/>
        <w:t>2 Capacity</w:t>
        <w:br/>
        <w:t>3 See also</w:t>
        <w:br/>
        <w:t>4 External links</w:t>
        <w:br/>
        <w:t>History[edit]</w:t>
        <w:br/>
        <w:t>The mosque was built in 1901 by Haji Hamoudi. It is among the older standing masjids in the capital.</w:t>
        <w:br/>
        <w:t>Capacity[edit]</w:t>
        <w:br/>
        <w:t>Hamoudi Mosque has the capacity to accommodate up to 1,000 worshippers.</w:t>
        <w:br/>
        <w:t>See also[edit]</w:t>
        <w:br/>
        <w:t>Religion in Djibouti</w:t>
        <w:br/>
        <w:t>List of mosques in Africa</w:t>
        <w:br/>
        <w:t>Islam in Djibouti</w:t>
        <w:br/>
        <w:t>External links[edit]</w:t>
        <w:br/>
        <w:t>Africa on a Shoestring. Lonely Planet Publications. 2004. p. 700.</w:t>
        <w:br/>
        <w:t>hide</w:t>
        <w:br/>
        <w:t>vte</w:t>
        <w:br/>
        <w:t>Mosques in Djibouti</w:t>
        <w:br/>
        <w:t>Abdülhamid II Mosque Hamoudi Mosque Al Sada Mosque Salman Mosque</w:t>
        <w:br/>
        <w:t>Category Islam in Djibouti Mosques by country</w:t>
        <w:br/>
        <w:br/>
        <w:t>This article about a mosque or other Islamic place of worship in Africa is a stub. You can help Wikipedia by expanding it.</w:t>
        <w:br/>
        <w:t>This article about a building or structure in Djibouti is a stub. You can help Wikipedia by expanding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