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Not to be confused with Al-Aqsa Mosque or Mosque of Omar (Jerusalem).</w:t>
        <w:br/>
        <w:t>The Dome of the Rock (Arabic: قبة الصخرة Qubbat aṣ-Ṣakhra, Hebrew: כיפת הסלע Kippat ha-Sela) is an Islamic shrine located on the Temple Mount in the Old City of Jerusalem. It was initially completed in 691–92 CE at the order of Umayyad Caliph Abd al-Malik during the Second Fitna on the site of the Second Jewish Temple, destroyed during the Roman Siege of Jerusalem in 70 CE. The original dome collapsed in 1015 and was rebuilt in 1022–23. The Dome of the Rock is in its core one of the oldest extant works of Islamic architecture.[1]</w:t>
        <w:br/>
        <w:t>Its architecture and mosaics were patterned after nearby Byzantine churches and palaces,[2] although its outside appearance has been significantly changed in the Ottoman period and again in the modern period, notably with the addition of the gold-plated roof, in 1959–61 and again in 1993. The octagonal plan of the structure may have been influenced by the Byzantine Church of the Seat of Mary (also known as Kathisma in Greek and al-Qadismu in Arabic) built between 451 and 458 on the road between Jerusalem and Bethlehem.[2]</w:t>
        <w:br/>
        <w:t>The Foundation Stone or Noble Rock the temple was built over bears great significance in the Abrahamic religions as the place where God created the world and the first human, Adam.[3] It is also believed to be the site where Abraham attempted to sacrifice his son, and as the place where God's divine presence is manifested more than in any other place, towards which Jews turn during prayer. The site's great significance for Muslims derives from traditions connecting it to the creation of the world and the belief that Muhammad's Night Journey to heaven started from the rock at the center of the structure.[4][5]</w:t>
        <w:br/>
        <w:t>A UNESCO World Heritage Site, it has been called "Jerusalem's most recognizable landmark,"[6] along with two nearby Old City structures, the Western Wall, and the "Resurrection Rotunda" in the Church of the Holy Sepulchre.[7] It is the earliest archaeologically-attested religious structure to be built by a Muslim ruler and the building's inscriptions contain the earliest epigraphic proclamations of Islam and of the Islamic prophet Muhammad.[8] The inscriptions proved to be a milestone, as afterward they became a common feature in Islamic structures and almost always mention Muhammad.[8] The Dome of the Rock remains a "unique monument of Islamic culture in almost all respects", including as a "work of art and as a cultural and pious document", according to historian Oleg Grabar.[9]</w:t>
        <w:br/>
        <w:t>Contents</w:t>
        <w:br/>
        <w:t>1 Description</w:t>
        <w:br/>
        <w:t>1.1 Basic structure</w:t>
        <w:br/>
        <w:t>1.2 Interior decoration</w:t>
        <w:br/>
        <w:t>1.3 Exterior decoration</w:t>
        <w:br/>
        <w:t>2 History</w:t>
        <w:br/>
        <w:t>2.1 Pre-Islamic background</w:t>
        <w:br/>
        <w:t>2.2 Umayyads</w:t>
        <w:br/>
        <w:t>2.2.1 Original construction</w:t>
        <w:br/>
        <w:t>2.2.2 Motivations for construction</w:t>
        <w:br/>
        <w:t>2.3 Abbasids and Fatimids</w:t>
        <w:br/>
        <w:t>2.4 Crusaders</w:t>
        <w:br/>
        <w:t>2.5 Ayyubids and Mamluks</w:t>
        <w:br/>
        <w:t>2.6 Ottoman period (1517–1917)</w:t>
        <w:br/>
        <w:t>2.7 British Mandate</w:t>
        <w:br/>
        <w:t>2.8 Jordanian rule</w:t>
        <w:br/>
        <w:t>2.9 Israeli rule</w:t>
        <w:br/>
        <w:t>3 Depictions in modern time</w:t>
        <w:br/>
        <w:t>4 Accessibility</w:t>
        <w:br/>
        <w:t>5 Religious significance</w:t>
        <w:br/>
        <w:t>6 Architectural homages</w:t>
        <w:br/>
        <w:t>7 Images</w:t>
        <w:br/>
        <w:t>8 See also</w:t>
        <w:br/>
        <w:t>9 References</w:t>
        <w:br/>
        <w:t>9.1 Citations</w:t>
        <w:br/>
        <w:t>9.2 Works cited</w:t>
        <w:br/>
        <w:t>10 Further reading</w:t>
        <w:br/>
        <w:t>11 External links</w:t>
        <w:br/>
        <w:t>Description</w:t>
        <w:br/>
        <w:t>Basic structure</w:t>
        <w:br/>
        <w:t>The structure is basically octagonal. It is capped at its centre by a dome, approximately 20 m (66 ft) in diameter, mounted on an elevated circular drum standing on 16 supports (4 tiers and 12 columns).[11]</w:t>
        <w:br/>
        <w:t>Surrounding this circle is an octagonal arcade of 24 piers and columns.[12] The octagonal arcade and the inner circular drum create an inner ambulatorium that encircles the holy rock.</w:t>
        <w:br/>
        <w:t>The outer walls are also octagonal. They each measure approximately 18 m (60 ft) wide and 11 m (36 ft) high.[11] The outer and inner octagon create a second, outer ambulatorium surrounding the inner one.</w:t>
        <w:br/>
        <w:t>Both the circular drum and the exterior walls contain many windows.[11]</w:t>
        <w:br/>
        <w:t>Interior decoration</w:t>
        <w:br/>
        <w:t>The interior of the dome is lavishly decorated with mosaic, faience and marble, much of which was added several centuries after its completion. It also contains Qur'anic inscriptions. They vary from today's standard text (mainly changes from the first to the third person) and are mixed with pious inscriptions not in the Quran.[13]</w:t>
        <w:br/>
        <w:t>The dedicatory inscription in Kufic script placed around the dome contains the date believed to be the year the Dome was first completed, AH 72 (691/2 CE), while the name of the corresponding caliph and builder of the Dome, al-Malik, was deleted and replaced by the name of Abbasid caliph Al-Ma'mun (r. 813–833) during whose reign renovations took place.</w:t>
        <w:br/>
        <w:t>Exterior decoration</w:t>
        <w:br/>
        <w:t>The decoration of the outer walls went through two major phases: the initial Umayyad scheme comprised marble and mosaics, much like the interior walls.[14] 16th-century Ottoman sultan Suleyman the Magnificent replaced it with Turkish faience tiles.[14] The Ottoman tile decoration was replaced in the 1960s with faithful copies produced in Italy.[14]</w:t>
        <w:br/>
        <w:t>Surah Ya Sin (the 'Heart of the Quran') is inscribed across the top of the tile work and was commissioned in the 16th century by Suleiman the Magnificent.[15] Al-Isra, the Surah 17 which tells the story of the Isra or Night Journey, is inscribed above this.</w:t>
        <w:br/>
        <w:t>History</w:t>
        <w:br/>
        <w:t>Pre-Islamic background</w:t>
        <w:br/>
        <w:t>Main articles: Temple Mount, Herod's Temple, and Aelia Capitolina</w:t>
        <w:br/>
        <w:t>The Dome of the Rock is situated in the center of the Temple Mount, the site of the Temple of Solomon and the Jewish Second Temple, which had been greatly expanded under Herod the Great in the 1st century BCE. Herod's Temple was destroyed in 70 CE by the Romans, and after the Bar Kokhba revolt in 135, a Roman temple to Jupiter Capitolinus was built at the site by Emperor Hadrian.[16]</w:t>
        <w:br/>
        <w:t>Jerusalem was ruled by the Christian Byzantine Empire throughout the 4th to 6th centuries. During this time, Christian pilgrimage to Jerusalem began to develop.[17] The Church of the Holy Sepulchre was built under Constantine in the 320s, but the Temple Mount was left undeveloped after a failed project of restoration of the Jewish Temple under Julian the Apostate.[18]</w:t>
        <w:br/>
        <w:t>Umayyads</w:t>
        <w:br/>
        <w:t>Original construction</w:t>
        <w:br/>
        <w:t>The initial octagonal structure of the Dome of the Rock and its round wooden dome had basically the same shape as is does today.[11] It was built by the order of the Umayyad caliph Abd al-Malik (r. 685–705).[19] According to Sibt ibn al-Jawzi (1185–1256), construction started in 685/86, while al-Suyuti (1445–1505) holds that its commencement year was 688.[20] A dedicatory inscription in Kufic script is preserved inside the dome. The date is recorded as AH 72 (691/2 CE), the year most historians believe the construction of the original Dome was completed.[21] An alternative interpretation of the inscription claims that it indicates the year when construction started.[22] In this inscription, the name of "al-Malik" was deleted and replaced by the name of the Abbasid caliph al-Ma'mun (r. 813–833). This alteration of the original inscription was first noted by Melchior de Vogüé in 1864.[23] Some scholars have suggested that the dome was added to an existing building, built either by Muawiyah I (r. 661–680),[24] or indeed a Byzantine building dating to before the Muslim conquest, built under Heraclius (r. 610–641).[25]</w:t>
        <w:br/>
        <w:t>The Dome of the Rock's architecture and mosaics were patterned after nearby Byzantine churches and palaces.[2] The supervisor and engineer in charge of the project were Raja ibn Haywa, Yazid ibn Salam, and the latter's son Baha.[26][2][27] Raja was a Muslim theologian and native of Beisan, and Yazid and Baha were mawali (non-Arab, Muslim converts; clients) of Abd al-Malik from Jerusalem. Abd al-Malik was represented in the supervision of the construction by his son Sa'id al-Khayr.[26] The Caliph employed expert works from across his domain, at the time restricted to Syria and Egypt,[26] who were presumably Christians.[27] Construction cost was reportedly seven times the yearly tax income of Egypt.[28] The historian K. A. C. Creswell noted that those who built the shrine used the measurements of the Church of the Holy Sepulchre. The diameter of the dome of the shrine is 20.20 m (66.3 ft) and its height 20.48 m (67.2 ft), while the diameter of the dome of the Church of the Holy Sepulchre is 20.90 m (68.6 ft) and its height 21.05 m (69.1 ft).</w:t>
        <w:br/>
        <w:t>Motivations for construction</w:t>
        <w:br/>
        <w:t>Narratives by the medieval sources about Abd al-Malik's motivations in building the Dome of the Rock vary.[9] At the time of its construction, the Caliph was engaged in war with Christian Byzantium and its Syrian Christian allies on the one hand and with the rival caliph Abd Allah ibn al-Zubayr, who controlled Mecca, the annual destination of Muslim pilgrimage, on the other hand.[9][29] Thus, one series of explanations was that Abd al-Malik intended for the Dome of the Rock to be a religious monument of victory over the Christians that would distinguish Islam's uniqueness within the common Abrahamic religious setting of Jerusalem, home of the two older Abrahamic faiths, Judaism and Christianity.[9][30] The historian Shelomo Dov Goitein has argued that the Dome of the Rock was intended to compete with the many fine buildings of worship of other religions: "The very form of a rotunda, given to the Qubbat as-Sakhra, although it was foreign to Islam, was destined to rival the many Christian domes."[31]</w:t>
        <w:br/>
        <w:t>The other main explanation holds that Abd al-Malik, in the heat of the war with Ibn al-Zubayr, sought to build the structure to divert the focus of the Muslims in his realm from the Ka'aba in Mecca, where Ibn al-Zubayr would publicly condemn the Umayyads during the annual pilgrimage to the sanctuary.[9][29][30] Though most modern historians dismiss the latter account as a product of anti-Umayyad propaganda in the traditional Muslim sources and doubt that Abd al-Malik would attempt to alter the sacred Muslim requirement of fulfilling the pilgrimage to the Ka'aba, other historians concede that this cannot be conclusively dismissed.[9][29][30]</w:t>
        <w:br/>
        <w:t>Abbasids and Fatimids</w:t>
        <w:br/>
        <w:t>The building was severely damaged by earthquakes in 808 and again in 846.[32] The dome collapsed in an earthquake in 1015 and was rebuilt in 1022–23. The mosaics on the drum were repaired in 1027–28.[33]</w:t>
        <w:br/>
        <w:t>Crusaders</w:t>
        <w:br/>
        <w:t>Main article: Templum Domini</w:t>
        <w:br/>
        <w:t>For centuries Christian pilgrims were able to come and experience the Temple Mount, but escalating violence against pilgrims to Jerusalem (Al-Hakim bi-Amr Allah, who ordered the destruction of the Holy Sepulchre, was an example) resulted in the Crusades.[34] The Crusaders captured Jerusalem in 1099 and the Dome of the Rock was given to the Augustinians, who turned it into a church, while the nearby Al-Aqsa Mosque first became a royal palace for a while, and then for much of the 12th century the headquarters of the Knights Templar. The Templars, active from c. 1119, identified the Dome of the Rock as the site of the Temple of Solomon. The Templum Domini, as they called the Dome of the Rock, featured on the official seals of the Order's Grand Masters (such as Everard des Barres and Renaud de Vichiers), and soon became the architectural model for round Templar churches across Europe.[35]</w:t>
        <w:br/>
        <w:t>Ayyubids and Mamluks</w:t>
        <w:br/>
        <w:t>Jerusalem was recaptured by Saladin on 2 October 1187, and the Dome of the Rock was reconsecrated as a Muslim shrine. The cross on top of the dome was replaced by a crescent, and a wooden screen was placed around the rock below. Saladin's nephew al-Malik al-Mu'azzam Isa carried out other restorations within the building, and added the porch to the Al-Aqsa Mosque.</w:t>
        <w:br/>
        <w:t>The Dome of the Rock was the focus of extensive royal patronage by the sultans during the Mamluk period, which lasted from 1260 until 1516.</w:t>
        <w:br/>
        <w:t>Ottoman period (1517–1917)</w:t>
        <w:br/>
        <w:t>During the reign of Suleiman the Magnificent (1520–1566), the exterior of the Dome of the Rock was covered with tiles. This work took seven years.[citation needed] Some of the interior decoration was added in the Ottoman period.[citation needed]</w:t>
        <w:br/>
        <w:t>Adjacent to the Dome of the Rock, the Ottomans built the free-standing Dome of the Prophet in 1620.[citation needed]</w:t>
        <w:br/>
        <w:t>Large-scale renovation was undertaken during the reign of Mahmud II in 1817.[citation needed] In a major restoration project undertaken in 1874–75 during the reign of the Ottoman Sultan Abdülaziz, all the tiles on the west and southwest walls of the octagonal part of the building were removed and replaced by copies that had been made in Turkey.[36][37]</w:t>
        <w:br/>
        <w:t>The first-ever photograph of the building, 1842–44</w:t>
        <w:br/>
        <w:t>View from the north, Francis Bedford (1862)</w:t>
        <w:br/>
        <w:t>West front in 1862. By this date many of the 16th century tiles were missing.</w:t>
        <w:br/>
        <w:t>Interior showing mosaic decoration (1914)</w:t>
        <w:br/>
        <w:t>Tiled façade (2013)</w:t>
        <w:br/>
        <w:t>Interior showing rock (1915)</w:t>
        <w:br/>
        <w:t>British Mandate</w:t>
        <w:br/>
        <w:t>Haj Amin al-Husseini, appointed Grand Mufti by the British in 1917, along with Yaqub al-Ghusayn, implemented the restoration of the Dome of the Rock and the Al-Aqsa Mosque in Jerusalem.</w:t>
        <w:br/>
        <w:t>Parts of the Dome of the Rock collapsed during the 11 July 1927 earthquake, and the walls were left badly cracked,[38] damaging many of the repairs that had taken place over previous years.[citation needed]</w:t>
        <w:br/>
        <w:t>Jordanian rule</w:t>
        <w:br/>
        <w:t>In 1955, an extensive program of renovation was begun by the government of Jordan, with funds supplied by Arab governments and Turkey. The work included replacement of large numbers of tiles dating back to the reign of Suleiman the Magnificent, which had become dislodged by heavy rain. In 1965, as part of this restoration, the dome was covered with a durable aluminium bronze alloy made in Italy that replaced the lead exterior. Before 1959, the dome was covered in blackened lead. In the course of substantial restoration carried out from 1959 to 1962, the lead was replaced by aluminum-bronze plates covered with gold leaf.</w:t>
        <w:br/>
        <w:t>Israeli rule</w:t>
        <w:br/>
        <w:t>A few hours after the Israeli flag was hoisted over the Dome of the Rock in 1967 during the Six-Day War, Israelis lowered it on the orders of Moshe Dayan and invested the Muslim waqf (religious trust) with the authority to manage the Temple Mount / Haram al-Sharif, in order to "keep the peace".[39]</w:t>
        <w:br/>
        <w:t>In 1993, the golden dome covering was refurbished following a donation of US$8.2 million by King Hussein of Jordan who sold one of his houses in London to fund the 80 kilograms of gold required.[citation needed]</w:t>
        <w:br/>
        <w:t>Depictions in modern time</w:t>
        <w:br/>
        <w:t>The Dome of the Rock has been depicted on the Obverse and reverse of several Middle East currencies:</w:t>
        <w:br/>
        <w:t>Reverse of a 1,000 Iranian rial banknote (1992).</w:t>
        <w:br/>
        <w:t>Reverse of a 1 Jordanian dinar banknote (1959). Since 1992, the 20 Dinar note bears the Dome's depiction.</w:t>
        <w:br/>
        <w:t>Obverse of a 50 Saudi riyal banknote (1983).</w:t>
        <w:br/>
        <w:t>Obverse of a 1 Palestinian pound banknote (1939).</w:t>
        <w:br/>
        <w:t>Accessibility</w:t>
        <w:br/>
        <w:t>The Dome is maintained by the Ministry of Awqaf in Amman, Jordan.[40]</w:t>
        <w:br/>
        <w:t>Until the mid-twentieth century, non-Muslims were not permitted in the area. Since 1967, non-Muslims have been permitted limited access; however non-Muslims are not permitted to pray on the Temple Mount, bring prayer books, or wear religious apparel. The Israeli police help enforce this.[41] Israel restricted access for a short time during 2012 of Palestinian residents of the West Bank to the Temple Mount. West Bank Palestinian men had to be over 35 to be eligible for a permit.[42] Palestinian residents of Jerusalem, who hold Israeli residency cards, and Palestinians with Israeli citizenship are permitted unrestricted access.</w:t>
        <w:br/>
        <w:t>Some Orthodox rabbis encourage Jews to visit the site, while most forbid entry to the compound lest there be a violation of Jewish law. Even rabbis who encourage entrance to the Temple Mount prohibit entrance to the actual Dome of the Rock.[43]</w:t>
        <w:br/>
        <w:t>Religious significance</w:t>
        <w:br/>
        <w:t>At the beginning of the 8th century, Ibn Ishaq codified the earliest Arabic source pertaining to the Jerusalem Rock, as part of his Sirat al-Nabi, a biography of the Islamic prophet Muhammad, introducing the notion that right after the Prophet's Night Journey from Mecca to Jerusalem (isra'), he set off immediately and specifically from the Rock in his Ascension (mi'raj) to Heaven, where God instructed him in the doctrines of the new religion.[5] Judging though by the early Muslim sources, this doesn't seem to have been yet a fully formulated part of the beliefs shared by Muslims during the construction of the Dome in the eighth century, and the inscriptions inside the dome attributing the building to Caliph 'Abd al-Malik in the year 691/2 do not refer at all to the Night Journey, but contain only the Koranic view on the nature of the prophet Isa (Jesus) instead.[5]</w:t>
        <w:br/>
        <w:t>However, today's Muslims believe the Dome serves for the commemoration of the Prophet's Ascension,[5] in accordance to the views shared by some Islamic scholars, that the Rock is indeed the spot[44] from which Muhammad ascended to Heaven accompanied by the angel Gabriel. Further, Muhammad was taken here by Gabriel to pray with Abraham, Moses, and Jesus.[45] Other Islamic scholars believe that the Prophet ascended to Heaven from the Al-Aqsa Mosque[dubious – discuss].[46][47]</w:t>
        <w:br/>
        <w:t>Muslims believe the location of the Dome of the Rock to be the site mentioned in Sura 17 of the Qur'an, which tells the story of the Isra and Mi'raj, the miraculous Night Journey of Prophet Muhammad from Mecca to "the farthest mosque", where he leads prayers and rises to heaven to receive instructions from Allah. The Night Journey is mentioned in the Qur'an in a very brief form and is further elaborated by the hadiths. Caliph Umar ibn Al-Khattab (579–644) was advised by Ka'ab al-Ahbar, a Jewish rabbi who converted to Islam,[48] that "the farthest mosque" is identical with the site of the former Jewish Temples in Jerusalem.[citation needed]</w:t>
        <w:br/>
        <w:t>The Foundation Stone and its surroundings is the holiest site in Judaism. Though Muslims now pray towards the Kaaba at Mecca, they once[year needed] faced the Temple Mount as the Jews do. Muhammad changed the direction of prayer for Muslims after a revelation from Allah. Jews traditionally regard the location of the stone as the holiest spot on Earth, the site of the Holy of Holies during the Temple Period.</w:t>
        <w:br/>
        <w:t>According to Jewish tradition, the stone is the site where Abraham prepared to sacrifice his son Isaac.</w:t>
        <w:br/>
        <w:t>On the walls of the Dome of the Rock is an inscription in a mosaic frieze that includes an explicit rejection of the divinity of Christ, from Quran (19:33–35):</w:t>
        <w:br/>
        <w:t>33. "So peace is upon me the day I was born, and the day I die, and the day I shall be raised alive!" 34. Such is Jesus, son of Mary. It is a statement of truth, about which they doubt. 35. It is not befitting to (the majesty of) Allah that He should take himself a child. Glory be to Him! when He determines a matter, He only says to it, "Be", and it is.</w:t>
        <w:br/>
        <w:t>According to Goitein, the inscriptions decorating the interior clearly display a spirit of polemic against Christianity, whilst stressing at the same time the Qur'anic doctrine that Jesus was a true prophet. The formula la sharika lahu ("God has no companion") is repeated five times; the verses from Sura Maryam 19:35–37, which strongly reaffirm Jesus' prophethood to God, are quoted together with the prayer: Allahumma salli ala rasulika wa'abdika 'Isa bin Maryam – "O Lord, send your blessings to your Prophet and Servant Jesus son of Mary." He believes that this shows that rivalry with Christendom, together with the spirit of Muslim mission to the Christians, was at work at the time of construction.[31]</w:t>
        <w:br/>
        <w:t>The Temple Institute wishes to relocate the Dome to another site and replace it with a Third Temple.[49] Many Israelis are ambivalent about the Movement's wishes.[weasel words] Some religious Jews, following rabbinic teaching, believe that the Temple should only be rebuilt in the messianic era, and that it would be presumptuous of people to force God's hand. However, some Evangelical Christians consider rebuilding of the Temple to be a prerequisite to Armageddon and the Second Coming.[50] Jeremy Gimpel, a US-born candidate for The Jewish Home political party in the 2013 Israeli elections, caused a controversy when he was recorded telling a Fellowship Church evangelical group in Florida in 2011 to imagine the incredible experience that would follow were the Dome to be destroyed and the construction of the Third Temple begun. All evangelicals would immediately rush to go to Israel, he opined.[51]</w:t>
        <w:br/>
        <w:t>Architectural homages</w:t>
        <w:br/>
        <w:t>The Dome of the Rock has inspired the architecture of a number of buildings. These include the octagonal Church of St. Giacomo in Italy, the Mausoleum of Sultan Suleiman the Magnificent in Istanbul, the octagonal Moorish Revival style Rumbach Street Synagogue in Budapest, and the New Synagogue in Berlin, Germany. It was long believed by Christians that the Dome of the Rock echoed the architecture of the Temple in Jerusalem, as can be seen in Raphael's The Marriage of the Virgin and in Perugino's Marriage of the Virgin.[52]</w:t>
        <w:br/>
        <w:t>Images</w:t>
        <w:br/>
        <w:t>The Interior of the Dome</w:t>
        <w:br/>
        <w:t>The Dome itself</w:t>
        <w:br/>
        <w:t>Ornaments and writing inside the Dome</w:t>
        <w:br/>
        <w:t>More detailed image</w:t>
        <w:br/>
        <w:t>Foundation stone of the Dome</w:t>
        <w:br/>
        <w:t>Panorama of the Temple Mount, including Al-Aqsa Mosque and Dome of the Rock, from the Mount of Olives</w:t>
        <w:br/>
        <w:t>Stereo card of the Dome of Rock (late 19th century)</w:t>
        <w:br/>
        <w:t>Exterior detail</w:t>
        <w:br/>
        <w:t>Interior walls of the Dome of the Rock in Jerusalem, vessel with floral motif and crown</w:t>
        <w:br/>
        <w:t>On a rainy day</w:t>
        <w:br/>
        <w:t>Dome of the rock, Samuel Hirszenberg, 1908 (Tel Aviv Museum of Art)</w:t>
        <w:br/>
        <w:t>Aerial view</w:t>
        <w:br/>
        <w:t>See also</w:t>
        <w:br/>
        <w:t>Islam portal</w:t>
        <w:br/>
        <w:t>Christianity portal</w:t>
        <w:br/>
        <w:t>Judaism portal</w:t>
        <w:br/>
        <w:t>Ablaq</w:t>
        <w:br/>
        <w:t>Abomination of desolation</w:t>
        <w:br/>
        <w:t>History of medieval Arabic and Western European domes</w:t>
        <w:br/>
        <w:t>List of the oldest mosques in the world</w:t>
        <w:br/>
        <w:t>New Jerusalem</w:t>
        <w:br/>
        <w:t>Well of Souls</w:t>
        <w:br/>
        <w:t>Citations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