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Hanthel Mosque (Arabic: مسجد هنثل) is a mosque in Sana'a, Yemen. It lies to the west of Al-Tahrir Square, near the offices of the Ministry of Civil Services and north of the Egyptian Embassy.[citation needed]</w:t>
        <w:br/>
        <w:t>See also[edit]</w:t>
        <w:br/>
        <w:t>Islam in Yemen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