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Not to be confused with Durango–La Plata County Airport.</w:t>
        <w:br/>
        <w:t>General Guadalupe Victoria International Airport (Spanish: Aeropuerto Internacional General Guadalupe Victoria, IATA: DGO, ICAO: MMDO), also known as Durango International Airport, is located northeast of Durango, Durango, Mexico. It is named after Guadalupe Victoria, the first President of Mexico.</w:t>
        <w:br/>
        <w:t>In 2008 the terminal building of Durango Airport was expanded and completely remodeled. Among the renovations of the terminal building, the construction of a national and international waiting room overlooking the Apron, the extension of the main terminal building, the establishment of two baggage claim carrousels; National and international. In 2009 the apron was expanded and runway 03/21 was fully resurfaced as were the taxiways, this with the purpose of increasing its operating capacity.</w:t>
        <w:br/>
        <w:t>In 2019, the airport handled 527,004 passengers, and in 2020 it handled 271,231 passengers.[1]</w:t>
        <w:br/>
        <w:t>Contents</w:t>
        <w:br/>
        <w:t>1 Airlines and destinations</w:t>
        <w:br/>
        <w:t>1.1 Passenger</w:t>
        <w:br/>
        <w:t>2 Statistics</w:t>
        <w:br/>
        <w:t>2.1 Passengers</w:t>
        <w:br/>
        <w:t>2.2 Top destinations</w:t>
        <w:br/>
        <w:t>3 Incidents and accidents</w:t>
        <w:br/>
        <w:t>4 See also</w:t>
        <w:br/>
        <w:t>5 References</w:t>
        <w:br/>
        <w:t>6 External links</w:t>
        <w:br/>
        <w:t>Airlines and destinations[edit]</w:t>
        <w:br/>
        <w:t>Passenger[edit]</w:t>
        <w:br/>
        <w:t>Airlines Destinations</w:t>
        <w:br/>
        <w:t>Aeroméxico Connect Mexico City</w:t>
        <w:br/>
        <w:t>American Airlines Dallas/Fort Worth</w:t>
        <w:br/>
        <w:t>TAR Aerolineas Ciudad Juárez, Guadalajara</w:t>
        <w:br/>
        <w:t>VivaAerobus Mexico City, Monterrey</w:t>
        <w:br/>
        <w:t>Volaris Chicago–Midway, Dallas/Fort Worth (suspended),[2] Guadalajara (suspended),[2] Los Angeles (suspended),[2] Mexico City, Tijuana</w:t>
        <w:br/>
        <w:t>Statistics[edit]</w:t>
        <w:br/>
        <w:t>Passengers[edit]</w:t>
        <w:br/>
        <w:t>See source Wikidata query and sources.</w:t>
        <w:br/>
        <w:br/>
        <w:t>Top destinations[edit]</w:t>
        <w:br/>
        <w:t>Busiest domestic routes from Durango International Airport (2020)[3]</w:t>
        <w:br/>
        <w:t>Rank City Passengers Ranking Airline</w:t>
        <w:br/>
        <w:t>1  Mexico City, Mexico City 48,860 Aeroméxico Connect, VivaAerobús, Volaris</w:t>
        <w:br/>
        <w:t>2  Baja California, Tijuana 40,280 Volaris</w:t>
        <w:br/>
        <w:t>3  Jalisco, Guadalajara 4,805 1 TAR, Volaris</w:t>
        <w:br/>
        <w:t>4  Nuevo León, Monterrey 3,270 1 VivaAerobús</w:t>
        <w:br/>
        <w:t>5  Chihuahua, Ciudad Juárez 1,549 TAR</w:t>
        <w:br/>
        <w:t>6  Querétaro, Querétaro 598 TAR</w:t>
        <w:br/>
        <w:t>7  Chihuahua, Chihuahua 8</w:t>
        <w:br/>
        <w:t>Incidents and accidents[edit]</w:t>
        <w:br/>
        <w:t>On 31 July 2018, Aeroméxico Connect Flight 2431, an Embraer 190 XA-GAL en route to Mexico City, crashed after take-off. The plane was carrying 99 passengers and 4 crew members.[4] There were no fatalities[5][6][7]</w:t>
        <w:br/>
        <w:t>See also[edit]</w:t>
        <w:br/>
        <w:t>Mexico portal</w:t>
        <w:br/>
        <w:t>Aviation portal</w:t>
        <w:br/>
        <w:t>List of the busiest airports in Mexico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