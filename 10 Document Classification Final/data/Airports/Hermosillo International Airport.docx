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Hermosillo International Airport (IATA: HMO, ICAO: MMHO), also known by its ceremonial name, General Ignacio L. Pesqueira International Airport (Aeropuerto Internacional General Ignacio L. Pesqueira), is an international airport located in Hermosillo, Sonora, Mexico. The airport handles several domestic flights and as well a flight to the U.S. city of Phoenix.</w:t>
        <w:br/>
        <w:t>Contents</w:t>
        <w:br/>
        <w:t>1 Information</w:t>
        <w:br/>
        <w:t>2 Airlines and destinations</w:t>
        <w:br/>
        <w:t>2.1 Passenger</w:t>
        <w:br/>
        <w:t>2.2 Cargo</w:t>
        <w:br/>
        <w:t>3 Statistics</w:t>
        <w:br/>
        <w:t>3.1 Passengers</w:t>
        <w:br/>
        <w:t>3.2 Busiest Routes</w:t>
        <w:br/>
        <w:t>4 See also</w:t>
        <w:br/>
        <w:t>5 References</w:t>
        <w:br/>
        <w:t>6 External links</w:t>
        <w:br/>
        <w:t>Information[edit]</w:t>
        <w:br/>
        <w:t>The current airport was inaugurated in the year 1982, to replace the former airfield previously located in an area known as La Manga. [1]</w:t>
        <w:br/>
        <w:t>The facility is composed of one main runway (5/23), taxiways, hangars, and a commercial terminal which has capacity for 9 or more aircraft.</w:t>
        <w:br/>
        <w:t>The airport normally serves as the primary alternate airport for flights headed to Tijuana International Airport, therefore, it is not unusual to see planes otherwise headed to Tijuana being diverted to Hermosillo (or vice versa) due to unfavorable weather at Tijuana or other technical problems. The airport's runways and taxiways were recently widened during the early 2000s so as to handle heavy aircraft that may divert to Hermosillo. Aeroméxico has had to divert its Boeing 787 to Hermosillo on several occasions.</w:t>
        <w:br/>
        <w:t>Aeroméxico operated a hub out of Hermosillo for many years The hub connected cities throughout Mexico and at times, also offered flights to the U.S. cities of Los Angeles and Phoenix. [2] The hub was eventually downsized to a focus city, with it ultimately closing in 2017. [3]</w:t>
        <w:br/>
        <w:t>The airport is also a military base, denominated BAM-18, handling Mexican Air Force's flights.</w:t>
        <w:br/>
        <w:t>The airport is named after Ignacio Pesqueira, a general who helped the Mexican army resist the French during the 19th century invasion.</w:t>
        <w:br/>
        <w:t>It handled 1,840,477 passengers in 2019, and 984,200 passengers in 2020.[4]</w:t>
        <w:br/>
        <w:t>Airlines and destinations[edit]</w:t>
        <w:br/>
        <w:t>Passenger[edit]</w:t>
        <w:br/>
        <w:t>Airlines Destinations</w:t>
        <w:br/>
        <w:t>Aeroméxico Mexico City</w:t>
        <w:br/>
        <w:t>Aéreo Servicio Guerrero Guaymas, Guerrero Negro, Nogales, Puerto Peñasco</w:t>
        <w:br/>
        <w:t>American Eagle Phoenix–Sky Harbor</w:t>
        <w:br/>
        <w:t>Seasonal: Dallas/Fort Worth</w:t>
        <w:br/>
        <w:t>Calafia Airlines Ciudad Obregón, Guaymas, Guerrero Negro, La Paz</w:t>
        <w:br/>
        <w:t>TAR Chihuahua, Ciudad Juárez, Culiacán, La Paz, Mazatlán, Mexicali, Monterrey (begins October 18, 2021),[5] Puerto Vallarta (begins October 18, 2021),[5] Querétaro</w:t>
        <w:br/>
        <w:t>VivaAerobús Cancún, Guadalajara, Mexico City, Monterrey, San José del Cabo</w:t>
        <w:br/>
        <w:t>Volaris Guadalajara, Mexico City, Tijuana</w:t>
        <w:br/>
        <w:t>Seasonal: Phoenix–Sky Harbor</w:t>
        <w:br/>
        <w:t>Cargo[edit]</w:t>
        <w:br/>
        <w:t>Airlines Destinations</w:t>
        <w:br/>
        <w:t>Ameriflight Phoenix–Sky Harbor</w:t>
        <w:br/>
        <w:t>DHL Aviation Phoenix–Sky Harbor</w:t>
        <w:br/>
        <w:t>Estafeta Mexico City, San Luis Potosi, Tijuana</w:t>
        <w:br/>
        <w:t>TUM AeroCarga Guadalajara, Tijuana, Toluca</w:t>
        <w:br/>
        <w:t>Statistics[edit]</w:t>
        <w:br/>
        <w:t>Passengers[edit]</w:t>
        <w:br/>
        <w:t>See source Wikidata query and sources.</w:t>
        <w:br/>
        <w:br/>
        <w:t>Busiest Routes[edit]</w:t>
        <w:br/>
        <w:t>Busiest domestic routes at Hermosillo International Airport (2020)[6]</w:t>
        <w:br/>
        <w:t>Rank City Passengers Ranking Airline</w:t>
        <w:br/>
        <w:t>1  Mexico City, Mexico City 219,815 Aeroméxico, Interjet, VivaAerobús, Volaris</w:t>
        <w:br/>
        <w:t>2  Jalisco, Guadalajara 107,135 Interjet, VivaAerobús, Volaris</w:t>
        <w:br/>
        <w:t>3  Nuevo León, Monterrey 49,015 Aeroméxico Connect, VivaAerobús</w:t>
        <w:br/>
        <w:t>4  Baja California, Tijuana 45,360 Interjet, Volaris</w:t>
        <w:br/>
        <w:t>5  Chihuahua, Chihuahua 6,280 TAR, Volaris</w:t>
        <w:br/>
        <w:t>6  Baja California Sur, La Paz 6,253 2 Calafia Airlines, TAR</w:t>
        <w:br/>
        <w:t>7  Baja California Sur, San José del Cabo 6,066 4 VivaAerobús</w:t>
        <w:br/>
        <w:t>8  Chihuahua, Ciudad Juárez 5,320 2 TAR, Volaris</w:t>
        <w:br/>
        <w:t>9  Sinaloa, Culiacán 4,121 TAR</w:t>
        <w:br/>
        <w:t>10  Baja California, Mexicali 3,252 TAR, Volaris</w:t>
        <w:br/>
        <w:t>See also[edit]</w:t>
        <w:br/>
        <w:t>List of the busiest airports in Mexico</w:t>
        <w:br/>
        <w:t>^ "Aeropuertos de Hermosillo | Casa de las Ideas".</w:t>
        <w:br/>
        <w:t>^ "Delta, Aeromexico File Antitrust Immunity Application".</w:t>
        <w:br/>
        <w:t>^ "Volaris le quita el trono a Aeroméxico".</w:t>
        <w:br/>
        <w:t>^ "Traffic Report". Grupo Aeroportuario del Pacífico. January 2020. Retrieved February 4, 2021.</w:t>
        <w:br/>
        <w:t>^</w:t>
        <w:br/>
        <w:t>a b "TAR announces new routes from Hermosillo to Monterrey and Puerto Vallarta". Transponder1200 (in Spanish). September 2021. Retrieved September 29, 2021.</w:t>
        <w:br/>
        <w:t>^ "Traffic Statistics by Airline" (in Spanish). Secretaría de Comunicaciones y Transportes. January 2021. Retrieved February 4, 2021.</w:t>
        <w:br/>
        <w:t>External links[edit]</w:t>
        <w:br/>
        <w:t>Hermosillo International Airport</w:t>
        <w:br/>
        <w:t>‹ The template below (WAD) is being considered for deletion. See templates for discussion to help reach a consensus. ›</w:t>
        <w:br/>
        <w:t>"Airport information for MMHO". World Aero Data. Archived from the original on 2019-03-05. Data current as of October 2006.</w:t>
        <w:br/>
        <w:t>hide</w:t>
        <w:br/>
        <w:t>vte</w:t>
        <w:br/>
        <w:t>Airports in Mexico</w:t>
        <w:br/>
        <w:t>Major airports</w:t>
        <w:br/>
        <w:t>Acapulco Aguascalientes Cancún Chetumal Chihuahua Ciudad del Carmen Ciudad Juárez Ciudad Obregón Cozumel Culiacán Durango Guadalajara Hermosillo Huatulco Ixtapa/Zihuatanejo La Paz León/El Bajío Los Cabos Los Mochis Mazatlán Mérida Mexicali Mexico City Minatitlán/Coatzacoalcos Monterrey/Mariano Escobedo Morelia Oaxaca Puebla Puerto Escondido Puerto Vallarta Querétaro Reynosa San Luis Potosí Tampico Tapachula Tijuana Toluca/Mexico City Torreón Tuxtla Gutiérrez Veracruz Villahermosa Zacatecas</w:t>
        <w:br/>
        <w:t>Other airports</w:t>
        <w:br/>
        <w:t>Cabo San Lucas Campeche Celaya Chichen Itza Chilpancingo Ciudad Acuña Ciudad Altamirano Ciudad Constitución Ciudad Mante Ciudad Victoria Colima Cuernavaca Ensenada Guasave Guaymas Guerrero Negro Isla de Cedros Ixtepec Lagos de Moreno Lázaro Cárdenas Loreto Manzanillo Matamoros Monclova Monterrey/Del Norte Navojoa Nogales Nuevo Laredo Palenque Piedras Negras Poza Rica Puerto Peñasco Saltillo San Felipe San Luis Río Colorado Santa Rosalía Tamuín Tehuacán Tepic Uruapan Xalapa</w:t>
        <w:br/>
        <w:t>Planned</w:t>
        <w:br/>
        <w:t>Mexico City–Santa Lucía Mexico City–Texcoco</w:t>
        <w:br/>
        <w:t>Defunct</w:t>
        <w:br/>
        <w:t>Ing. Fernando Espinoza Gutiérrez San Cristóbal de las Casas Tecate</w:t>
        <w:br/>
        <w:t>Related lists</w:t>
        <w:br/>
        <w:t>Airports in Mexico Busiest airports Transportation in Mexico By code Aerodromes and smaller airports Military aviation Airline destinations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