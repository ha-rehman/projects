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Phillip Gaonwe Matante International Airport (IATA: FRW, ICAO: FBFT) also known as P.G. Matante International Airport is an airport serving Francistown, Botswana. The airport is on the western edge of the city.</w:t>
        <w:br/>
        <w:t>The Francistown VOR-DME (Ident: FTV) is located on the field.[3]</w:t>
        <w:br/>
        <w:t>Contents</w:t>
        <w:br/>
        <w:t>1 Facilities</w:t>
        <w:br/>
        <w:t>2 Airline and destinations</w:t>
        <w:br/>
        <w:t>3 Botswana Defence Force Air Wing</w:t>
        <w:br/>
        <w:t>4 See also</w:t>
        <w:br/>
        <w:t>5 References</w:t>
        <w:br/>
        <w:t>6 External links</w:t>
        <w:br/>
        <w:t>Facilities[edit]</w:t>
        <w:br/>
        <w:t>The new terminal building opened in 2011 and the old terminal at the eastern end of the airport was transferred to the Botswana Defence Force.[4] There are no Jet bridges thus passengers must walk from the terminal to designated parking areas on the tarmac in front of the terminal.</w:t>
        <w:br/>
        <w:t>The passenger terminal has an arrival and departure hall. A small retail area hosting car rental companies (Avis/Budget, Hertz, AT&amp; Rentals and Shuttle, Europcar and Bidvest), ATM and a post office.</w:t>
        <w:br/>
        <w:t>A new control tower was built next to the new terminal.</w:t>
        <w:br/>
        <w:t>Airport Management Office is located at the old terminal and shares space with Rescue/Fire Services, Air BP Office.</w:t>
        <w:br/>
        <w:t>Other tenants include:</w:t>
        <w:br/>
        <w:t>Customs and Excise</w:t>
        <w:br/>
        <w:t>Immigration</w:t>
        <w:br/>
        <w:t>Meteorological Service Office</w:t>
        <w:br/>
        <w:t>Air BP Fuels</w:t>
        <w:br/>
        <w:t>Air Botswana Offices</w:t>
        <w:br/>
        <w:t>Airline and destinations[edit]</w:t>
        <w:br/>
        <w:t>Despite being an international airport, the Francistown handles domestic and regional (within Africa) flights only.</w:t>
        <w:br/>
        <w:t>Airlines Destinations</w:t>
        <w:br/>
        <w:t>Air Botswana Gaborone, Johannesburg–OR Tambo</w:t>
        <w:br/>
        <w:t>Botswana Defence Force Air Wing[edit]</w:t>
        <w:br/>
        <w:t>Francistown is home to one of three Botswana Defence Force Air Wing air bases and home to:</w:t>
        <w:br/>
        <w:t>Z3 Transport (Liaison) Squadron</w:t>
        <w:br/>
        <w:t>Z12 Transport Squadron</w:t>
        <w:br/>
        <w:t>The air base is located in the old terminal building at the east end of the airport with the large steel hangar.</w:t>
        <w:br/>
        <w:t>See also[edit]</w:t>
        <w:br/>
        <w:t>Transport in Botswana</w:t>
        <w:br/>
        <w:t>List of airports in Botswana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