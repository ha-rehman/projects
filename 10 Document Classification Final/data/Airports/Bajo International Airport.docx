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Bajío International Airport, officially known as Aeropuerto Internacional de Guanajuato (Guanajuato International Airport) (IATA: BJX, ICAO: MMLO), is an international airport located in Silao, Guanajuato, Mexico. It handles national and international air traffic of the area that includes the city of León and the state capital, Guanajuato. Guanajuato International Airport is an important connecting point for some flights from Mexico City to the United States.</w:t>
        <w:br/>
        <w:t>The general director announced plans to build a cargo terminal and to construct of a second runway. The facility replaced the San Carlos Airport which is now part of the urban center of León. In late 2015, work began on the construction of a parallel taxiway that would run the length of the runway. In August 2016, the airport opened its first and only VIP lounge, while in January 2017, work began on the modernization of the entire terminal, including expansion of the departures level as well as relocation of the customs and immigration checkpoint. Work was completed in mid-2018.</w:t>
        <w:br/>
        <w:t>It is one of the ten busiest airports in Mexico; it handled 2,746,824 passengers in 2019 and 1,387,700 passengers in 2020, a decrease of 49.6% from previous year.[1]</w:t>
        <w:br/>
        <w:t>Contents</w:t>
        <w:br/>
        <w:t>1 Airlines and destinations</w:t>
        <w:br/>
        <w:t>1.1 Destinations map</w:t>
        <w:br/>
        <w:t>2 Statistics</w:t>
        <w:br/>
        <w:t>2.1 Passengers</w:t>
        <w:br/>
        <w:t>2.2 Top destinations</w:t>
        <w:br/>
        <w:t>3 Services</w:t>
        <w:br/>
        <w:t>3.1 Car rental</w:t>
        <w:br/>
        <w:t>4 Accidents and incidents</w:t>
        <w:br/>
        <w:t>5 See also</w:t>
        <w:br/>
        <w:t>6 References</w:t>
        <w:br/>
        <w:t>7 External links</w:t>
        <w:br/>
        <w:t>Airlines and destinations[edit]</w:t>
        <w:br/>
        <w:t>Airlines Destinations</w:t>
        <w:br/>
        <w:t>Aeroméxico Seasonal: Mexico City</w:t>
        <w:br/>
        <w:t>Aeroméxico Connect Mexico City</w:t>
        <w:br/>
        <w:t>American Airlines Dallas/Fort Worth</w:t>
        <w:br/>
        <w:t>United Airlines Houston–Intercontinental</w:t>
        <w:br/>
        <w:t>United Express Chicago-O'Hare</w:t>
        <w:br/>
        <w:t>VivaAerobús Cancún, Ciudad Juárez, Houston–Intercontinental, Monterrey, San Antonio, Tijuana</w:t>
        <w:br/>
        <w:t>Seasonal: Chicago–O'Hare</w:t>
        <w:br/>
        <w:t>Volaris Cancún, Chicago–Midway, Chicago–O'Hare, Ciudad Juárez (suspended),[2] Dallas/Fort Worth (suspended),[2] Fresno, Hermosillo (suspended),[2] Las Vegas (suspended),[2] Los Angeles, Mérida (suspended),[2] Mexicali, Mexico City (suspended),[2] Oakland, Puerto Vallarta, Sacramento, San Jose (CA), San José del Cabo, Tijuana</w:t>
        <w:br/>
        <w:t>Destinations map[edit]</w:t>
        <w:br/>
        <w:t>show</w:t>
        <w:br/>
        <w:t>Destinations map</w:t>
        <w:br/>
        <w:t>Statistics[edit]</w:t>
        <w:br/>
        <w:t>Passengers[edit]</w:t>
        <w:br/>
        <w:t>See source Wikidata query and sources.</w:t>
        <w:br/>
        <w:br/>
        <w:t>Top destinations[edit]</w:t>
        <w:br/>
        <w:t>Busiest domestic routes at Del Bajío International Airport (2020)[3]</w:t>
        <w:br/>
        <w:t>Rank City Passengers Ranking Airline</w:t>
        <w:br/>
        <w:t>1  Baja California, Tijuana 205,922 Aeroméxico Connect, VivaAerobús, Volaris</w:t>
        <w:br/>
        <w:t>2  Quintana Roo, Cancún 108,645 1 Magni, VivaAerobús, Volaris</w:t>
        <w:br/>
        <w:t>3  Mexico City, Mexico City 97,092 1 Aeroméxico, Aeroméxico Connect, Interjet, Volaris</w:t>
        <w:br/>
        <w:t>4  Nuevo León, Monterrey 47,429 Aeroméxico Connect, VivaAerobús</w:t>
        <w:br/>
        <w:t>5  Chihuahua, Ciudad Juárez 32,458 VivaAerobús, Volaris</w:t>
        <w:br/>
        <w:t>6  Jalisco, Puerto Vallarta 13,325 Volaris</w:t>
        <w:br/>
        <w:t>7  Baja California Sur, San José del Cabo 12,592 Volaris</w:t>
        <w:br/>
        <w:t>8  Baja California, Mexicali 10,524 Volaris</w:t>
        <w:br/>
        <w:t>9  Yucatán, Mérida 2,566 Volaris</w:t>
        <w:br/>
        <w:t>10  Jalisco, Guadalajara 46</w:t>
        <w:br/>
        <w:t>Busiest international routes at León International Airport (2020)[3]</w:t>
        <w:br/>
        <w:t>Rank City Passengers Ranking Airline</w:t>
        <w:br/>
        <w:t>1  United States, Dallas 43,407 2 American Eagle, Volaris</w:t>
        <w:br/>
        <w:t>2  United States, Houston 35,305 1 United Airlines</w:t>
        <w:br/>
        <w:t>3  United States, Chicago (Midway and O'Hare)[Note 1] 22,687 1 VivaAerobús, Volaris</w:t>
        <w:br/>
        <w:t>4  United States, Los Angeles 16,893 2 Volaris</w:t>
        <w:br/>
        <w:t>5  United States, Oakland 11,676 Volaris</w:t>
        <w:br/>
        <w:t>6  United States, Sacramento 5,793 2 Volaris</w:t>
        <w:br/>
        <w:t>7  United States, San Jose 5,470 2 Volaris</w:t>
        <w:br/>
        <w:t>8  United States, Fresno 4,255 2 Volaris</w:t>
        <w:br/>
        <w:t>9  United States, Detroit 4,091 2 Aeroméxico Connect</w:t>
        <w:br/>
        <w:t>10  United States, Corpus Christi 25 2</w:t>
        <w:br/>
        <w:t>Notes</w:t>
        <w:br/>
        <w:t>Services[edit]</w:t>
        <w:br/>
        <w:t>Car rental[edit]</w:t>
        <w:br/>
        <w:t>Veico Car Rental[4]</w:t>
        <w:br/>
        <w:t>Accidents and incidents[edit]</w:t>
        <w:br/>
        <w:t>On 17 September 2021, a VivaAerobús Airbus A320-200, registered XA-VAP, experienced an engine failure shortly after takeoff from El Bajío. The aircraft landed safely after circling the airport and burning fuel for 25 minutes.[5]</w:t>
        <w:br/>
        <w:t>See also[edit]</w:t>
        <w:br/>
        <w:t>Mexico portal</w:t>
        <w:br/>
        <w:t>Aviation portal</w:t>
        <w:br/>
        <w:t>List of the busiest airports in Mexico</w:t>
        <w:br/>
        <w:t>^ "GAP Traffic Report". Grupo Aeroportuario del Pacífico. Retrieved February 4, 2021.</w:t>
        <w:br/>
        <w:t>^</w:t>
        <w:br/>
        <w:t>a b c d e f "We are ready to fly with you". Volaris. June 2021. Retrieved June 14, 2021.</w:t>
        <w:br/>
        <w:t>^</w:t>
        <w:br/>
        <w:t>a b "Traffic Statistics by Airline" (in Spanish). Secretaría de Comunicaciones y Transportes. January 2021. Retrieved February 4, 2021.</w:t>
        <w:br/>
        <w:t>^ Veico Car Rental</w:t>
        <w:br/>
        <w:t>^ https://www.aviation24.be/airlines/vivaaerobus/suffers-engine-failure-shortly-after-take-off-mexican-airport/</w:t>
        <w:br/>
        <w:t>External links[edit]</w:t>
        <w:br/>
        <w:t>Guanajuato International Airport</w:t>
        <w:br/>
        <w:t>‹ The template below (WAD) is being considered for deletion. See templates for discussion to help reach a consensus. ›</w:t>
        <w:br/>
        <w:t>"Airport information for MMLO". World Aero Data. Archived from the original on 2019-03-05. Data current as of October 2006.</w:t>
        <w:br/>
        <w:t>show</w:t>
        <w:br/>
        <w:t>vte</w:t>
        <w:br/>
        <w:t>Airports in Mexico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