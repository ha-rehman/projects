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Lankaran International Airport[2] (Azerbaijani: Lənkəran Hava Limanı), (IATA: LLK, ICAO: UBBL) is an airport serving Lankaran, a city in Azerbaijan in the south-east of Azerbaijan. Reconstruction of the Lankaran airport started in 2005 and finished in 2008, when the Lankaran airport received the status of an international airport.[3]</w:t>
        <w:br/>
        <w:t>Contents</w:t>
        <w:br/>
        <w:t>1 Facilities</w:t>
        <w:br/>
        <w:t>2 Airlines and destinations</w:t>
        <w:br/>
        <w:t>3 Statistics</w:t>
        <w:br/>
        <w:t>4 See also</w:t>
        <w:br/>
        <w:t>5 References</w:t>
        <w:br/>
        <w:t>Facilities[edit]</w:t>
        <w:br/>
        <w:t>The airport resides at an elevation of 35 feet (11 m) above mean sea level. It has one runway designated 15/33 with an asphalt surface measuring 3,300 by 45 metres (10,827 ft × 148 ft).[1]</w:t>
        <w:br/>
        <w:t>Airlines and destinations[edit]</w:t>
        <w:br/>
        <w:t>Airlines Destinations</w:t>
        <w:br/>
        <w:t>Azerbaijan Airlines Seasonal: Moscow–Vnukovo[4]</w:t>
        <w:br/>
        <w:t>Nordwind Airlines Moscow–Sheremetyevo, St. Petersburg</w:t>
        <w:br/>
        <w:t>Ural Airlines Moscow–Domodedovo</w:t>
        <w:br/>
        <w:t>Statistics[edit]</w:t>
        <w:br/>
        <w:t>See source Wikidata query and sources.</w:t>
        <w:br/>
        <w:br/>
        <w:t>Traffic by calendar year. Official ACI Statistics</w:t>
        <w:br/>
        <w:t>Passengers Change from previous year Aircraft operations Change from previous year Cargo</w:t>
        <w:br/>
        <w:t>(metric tons) Change from previous year</w:t>
        <w:br/>
        <w:t>2013 53,435 N.D. 556 N.D. 10 N.D.</w:t>
        <w:br/>
        <w:t>2014 47,889 10.38% 442 20.50% 15 50.00%</w:t>
        <w:br/>
        <w:t>Source: Airports Council International. World Airport Traffic Reports</w:t>
        <w:br/>
        <w:t>(Years 2013,[5] and 2014[6])</w:t>
        <w:br/>
        <w:t>See also[edit]</w:t>
        <w:br/>
        <w:t>Transport in Azerbaijan</w:t>
        <w:br/>
        <w:t>List of airports in Azerbaijan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