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General Francisco Javier Mina International Airport (Spanish: Aeropuerto Internacional General Francisco Javier Mina, IATA: TAM, ICAO: MMTM), also known as Tampico International Airport (Aeropuerto Internacional de Tampico), is an international airport located at Tampico, Tamaulipas, Mexico. It is named after General Francisco Javier Mina, a leader in Mexico's War of Independence. It handles national and international air traffic of the metropolitan area of Tampico, Ciudad Madero and Altamira.</w:t>
        <w:br/>
        <w:t>It handled 739,143 passengers in 2019, and 270,835 passengers in 2020.[1]</w:t>
        <w:br/>
        <w:t>Contents</w:t>
        <w:br/>
        <w:t>1 Airlines and destinations</w:t>
        <w:br/>
        <w:t>2 Statistics</w:t>
        <w:br/>
        <w:t>2.1 Passengers</w:t>
        <w:br/>
        <w:t>2.2 Busiest routes</w:t>
        <w:br/>
        <w:t>3 Gallery</w:t>
        <w:br/>
        <w:t>4 See also</w:t>
        <w:br/>
        <w:t>5 References</w:t>
        <w:br/>
        <w:t>6 External links</w:t>
        <w:br/>
        <w:t>Airlines and destinations[edit]</w:t>
        <w:br/>
        <w:t>Airlines Destinations</w:t>
        <w:br/>
        <w:t>Aeroméxico Connect Mexico City</w:t>
        <w:br/>
        <w:t>TAR Aerolineas Ciudad del Carmen, Monterrey, Veracruz</w:t>
        <w:br/>
        <w:t>United Express Houston–Intercontinental</w:t>
        <w:br/>
        <w:t>VivaAerobus Cancún, Guadalajara, Mexico City, Monterrey</w:t>
        <w:br/>
        <w:t>Statistics[edit]</w:t>
        <w:br/>
        <w:t>Passengers[edit]</w:t>
        <w:br/>
        <w:t>See source Wikidata query and sources.</w:t>
        <w:br/>
        <w:br/>
        <w:t>Busiest routes[edit]</w:t>
        <w:br/>
        <w:t>Busiest domestic routes at Tampico International Airport (2020)[2]</w:t>
        <w:br/>
        <w:t>Rank City Passengers Ranking Airline</w:t>
        <w:br/>
        <w:t>1  Mexico City, Mexico City 77,721 Aeroméxico Connect, Interjet, VivaAerobús</w:t>
        <w:br/>
        <w:t>2  Nuevo León, Monterrey 21,703 TAR, VivaAerobus</w:t>
        <w:br/>
        <w:t>3  Quintana Roo, Cancún 11,498 VivaAerobus</w:t>
        <w:br/>
        <w:t>4  Campeche, Ciudad del Carmen 6,416 3 TAR</w:t>
        <w:br/>
        <w:t>5  Tabasco, Villahermosa 5,093 1 VivaAerobus</w:t>
        <w:br/>
        <w:t>6  Jalisco, Guadalajara 2,690 1 VivaAerobus</w:t>
        <w:br/>
        <w:t>7  Veracruz, Veracruz 1,818 1 TAR</w:t>
        <w:br/>
        <w:t>8  Querétaro, Querétaro 1,028 TAR</w:t>
        <w:br/>
        <w:t>9  Yucatán, Mérida 12</w:t>
        <w:br/>
        <w:t>Gallery[edit]</w:t>
        <w:br/>
        <w:t>Monument commemorating 50 years of Mexicana.</w:t>
        <w:br/>
        <w:t>Airport's restaurant (now closed as of mid 2020).</w:t>
        <w:br/>
        <w:t>Check-in counters.</w:t>
        <w:br/>
        <w:t>Baggage claim.</w:t>
        <w:br/>
        <w:t>Airport's gate.</w:t>
        <w:br/>
        <w:t>Interior of the airport.</w:t>
        <w:br/>
        <w:t>See also[edit]</w:t>
        <w:br/>
        <w:t>Mexico portal</w:t>
        <w:br/>
        <w:t>Aviation portal</w:t>
        <w:br/>
        <w:t>List of the busiest airports in Mexico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