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Porto Velho-Governador Jorge Teixeira de Oliveira International Airport (IATA: PVH, ICAO: SBPV) also called Belmonte Airport referring to the neighborhood where it is located, is the airport serving Porto Velho, Brazil. Since 3 July 2002, the airport has been named after Jorge Teixeira de Oliveira (1922-1987), the first Governor of the State of Rondônia.[4]</w:t>
        <w:br/>
        <w:t>The airport is operated by Infraero and Vinci SA.</w:t>
        <w:br/>
        <w:t>Some of its facilities are shared with the Porto Velho Air Force Base of the Brazilian Air Force.</w:t>
        <w:br/>
        <w:t>Contents</w:t>
        <w:br/>
        <w:t>1 History</w:t>
        <w:br/>
        <w:t>2 Airlines and destinations</w:t>
        <w:br/>
        <w:t>3 Access</w:t>
        <w:br/>
        <w:t>4 See also</w:t>
        <w:br/>
        <w:t>5 References</w:t>
        <w:br/>
        <w:t>6 External links</w:t>
        <w:br/>
        <w:t>History[edit]</w:t>
        <w:br/>
        <w:t>The airport was opened on 16 April 1969 as a replacement for Caiari Airport, which was then closed. The airport has been operated by Infraero since 1979 and in 2002 it was granted international status.</w:t>
        <w:br/>
        <w:t>Previously operated by Infraero, on April 7, 2021 Vinci SA won a 30-year concession to operate the airport.[5]</w:t>
        <w:br/>
        <w:t>Airlines and destinations[edit]</w:t>
        <w:br/>
        <w:t>Airlines Destinations</w:t>
        <w:br/>
        <w:t>Azul Brazilian Airlines Campinas, Cuiabá, Manaus</w:t>
        <w:br/>
        <w:t>Gol Transportes Aéreos Brasília, Manaus</w:t>
        <w:br/>
        <w:t>LATAM Brasil Brasília, São Paulo–Guarulhos</w:t>
        <w:br/>
        <w:t>Access[edit]</w:t>
        <w:br/>
        <w:t>The airport is located 7 km (4 mi) from downtown Porto Velho.</w:t>
        <w:br/>
        <w:t>See also[edit]</w:t>
        <w:br/>
        <w:t>Aviation portal</w:t>
        <w:br/>
        <w:t>Brazil portal</w:t>
        <w:br/>
        <w:t>List of airports in Brazil</w:t>
        <w:br/>
        <w:t>Porto Velho Air Force 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