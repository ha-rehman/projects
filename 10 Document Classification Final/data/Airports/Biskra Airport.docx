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"DAUB" redirects here. For other uses, see daub (disambiguation).</w:t>
        <w:br/>
        <w:t>Mohamed Khider Airport[3] or Biskra Ouakda Airport (IATA: BSK, ICAO: DAUB) is an airport in Algeria, located approximately 12 km north-northeast of Oumache; about 200 km south-southwest of Constantine.</w:t>
        <w:br/>
        <w:t>Contents</w:t>
        <w:br/>
        <w:t>1 History</w:t>
        <w:br/>
        <w:t>2 Airlines and destinations</w:t>
        <w:br/>
        <w:t>3 See also</w:t>
        <w:br/>
        <w:t>4 References</w:t>
        <w:br/>
        <w:t>5 External links</w:t>
        <w:br/>
        <w:t>History[edit]</w:t>
        <w:br/>
        <w:t>During World War II, the airport was known as "Biskra Airfield". It was a major United States Twelfth Air Force base of operations during the North African campaign against the German Afrika Korps. Known combat units assigned to the airfield were: 97th Bombardment Group B-17 Flying Fortress[4] (14 December 1942 – 8 February 1943); 301st Bombardment Group B-17 Flying Fortress (16 December 1942 – 17 January 1943); 1st Fighter Group P-38 Lightning (24 December 1942 – 8 February 1943); HQ, 5th Bombardment Wing (January–March 1943).[5][6]</w:t>
        <w:br/>
        <w:t>Airlines and destinations[edit]</w:t>
        <w:br/>
        <w:t>Airlines Destinations</w:t>
        <w:br/>
        <w:t>Air Algérie Algiers, Lyon, Paris–Charles de Gaulle, Paris–Orly[7]</w:t>
        <w:br/>
        <w:t>Tassili Airlines Algiers</w:t>
        <w:br/>
        <w:t>See also[edit]</w:t>
        <w:br/>
        <w:t>List of airports in Algeria</w:t>
        <w:br/>
        <w:t>Boeing B-17 Flying Fortress Units of the Mediterranean Theater of Operations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