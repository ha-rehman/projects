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Narimanovo Airport, officially Boris M. Kustodiev International Airport, (Russian: Аэропорт Нариманово) (IATA: ASF, ICAO: URWA) is an international airport in Astrakhan, a city in southern Russia near the Caspian Sea. It is operated by JSC "Aeroport Astrakhan". In 2018 the airport was renamed in honor of painter Boris Kustodiev.</w:t>
        <w:br/>
        <w:t>Airlines and destinations[edit]</w:t>
        <w:br/>
        <w:t>Airlines Destinations</w:t>
        <w:br/>
        <w:t>Aeroflot Moscow–Sheremetyevo</w:t>
        <w:br/>
        <w:t>Azimuth Mineralnye Vody[1]</w:t>
        <w:br/>
        <w:t>Azur Air Seasonal charter: Antalya</w:t>
        <w:br/>
        <w:t>Buta Airways Baku[2]</w:t>
        <w:br/>
        <w:t>Nordwind Airlines[3] Seasonal charter: Hurghada (begins 23 October 2021)[3]</w:t>
        <w:br/>
        <w:t>Pegas Fly Seasonal charter: Antalya[3]</w:t>
        <w:br/>
        <w:t>Pobeda Moscow–Vnukovo, St. Petersburg[4]</w:t>
        <w:br/>
        <w:t>S7 Airlines Moscow–Domodedovo</w:t>
        <w:br/>
        <w:t>SCAT Airlines Aktau</w:t>
        <w:br/>
        <w:t>Utair Kazan,[5] Krasnodar, Rostov-on-Don,[6] Sochi,[5] Volgograd[5]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