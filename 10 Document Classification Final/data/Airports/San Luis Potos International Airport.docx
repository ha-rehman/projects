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"MMSP" redirects here. MMSP may also refer to Mitsubishi Motors Motor Sports.</w:t>
        <w:br/>
        <w:t>Ponciano Arriaga International Airport (IATA: SLP, ICAO: MMSP) is an international airport located at San Luis Potosí, San Luis Potosi, Mexico. It handles national and international air traffic for the city of San Luis Potosí.</w:t>
        <w:br/>
        <w:t>Contents</w:t>
        <w:br/>
        <w:t>1 Information</w:t>
        <w:br/>
        <w:t>2 Airlines and destinations</w:t>
        <w:br/>
        <w:t>2.1 Cargo Airlines</w:t>
        <w:br/>
        <w:t>3 Statistics</w:t>
        <w:br/>
        <w:t>3.1 Passengers</w:t>
        <w:br/>
        <w:t>3.2 Busiest routes</w:t>
        <w:br/>
        <w:t>4 Incidents and accidents</w:t>
        <w:br/>
        <w:t>5 See also</w:t>
        <w:br/>
        <w:t>6 References</w:t>
        <w:br/>
        <w:t>7 External links</w:t>
        <w:br/>
        <w:t>Information[edit]</w:t>
        <w:br/>
        <w:t>In 2019, the airport handled 643,224 passengers, and in 2020 it handled 309,311 passengers.[1]</w:t>
        <w:br/>
        <w:t>Airlines and destinations[edit]</w:t>
        <w:br/>
        <w:t>Airlines Destinations</w:t>
        <w:br/>
        <w:t>Aeromar Monterrey, Puerto Vallarta</w:t>
        <w:br/>
        <w:t>Aeroméxico Connect Mexico City</w:t>
        <w:br/>
        <w:t>American Eagle Dallas/Fort Worth</w:t>
        <w:br/>
        <w:t>Magnicharters Seasonal: Cancún</w:t>
        <w:br/>
        <w:t>TAR Chihuahua, Puerto Vallarta, Querétaro</w:t>
        <w:br/>
        <w:t>United Express Houston–Intercontinental</w:t>
        <w:br/>
        <w:t>VivaAerobús Cancún, Monterrey</w:t>
        <w:br/>
        <w:t>Volaris Cancún, Mexico City, Tijuana</w:t>
        <w:br/>
        <w:t>Cargo Airlines[edit]</w:t>
        <w:br/>
        <w:t>Airlines Destinations</w:t>
        <w:br/>
        <w:t>Estafeta Cancún, Chihuahua, Ciudad Juárez, Colima, Culiacán, Guadalajara, Hermosillo, La Paz, Mérida, Mexico City, Monterrey, Tijuana, Villahermosa</w:t>
        <w:br/>
        <w:t>Statistics[edit]</w:t>
        <w:br/>
        <w:t>Passengers[edit]</w:t>
        <w:br/>
        <w:t>See source Wikidata query and sources.</w:t>
        <w:br/>
        <w:br/>
        <w:t>Busiest routes[edit]</w:t>
        <w:br/>
        <w:t>Busiest domestic routes at San Luis Potosí International Airport (2020)[2]</w:t>
        <w:br/>
        <w:t>Rank City Passengers Ranking Airline</w:t>
        <w:br/>
        <w:t>1  Mexico City, Mexico City 52,295 Aeroméxico Connect, Volaris</w:t>
        <w:br/>
        <w:t>2  Quintana Roo, Cancún 33,154 Magni, VivaAerobús, Volaris</w:t>
        <w:br/>
        <w:t>3  Baja California, Tijuana 15,532 1 Volaris</w:t>
        <w:br/>
        <w:t>4  Nuevo León, Monterrey 5,066 1 Aeroméxico Connect, VivaAerobús</w:t>
        <w:br/>
        <w:t>5  Jalisco, Puerto Vallarta 1,630 TAR</w:t>
        <w:br/>
        <w:t>6  Jalisco, Guadalajara 44 TAR</w:t>
        <w:br/>
        <w:t>7  Querétaro, Querétaro 9 TAR</w:t>
        <w:br/>
        <w:t>Incidents and accidents[edit]</w:t>
        <w:br/>
        <w:t>On November 4, 2008, former Secretary of the interior Juan Camilo Mouriño was killed when the SEGOB-owned Learjet he was travelling on his way back from San Luis Potosí crashed at Mexico City before reaching the airport.</w:t>
        <w:br/>
        <w:t>See also[edit]</w:t>
        <w:br/>
        <w:t>Mexico portal</w:t>
        <w:br/>
        <w:t>Aviation portal</w:t>
        <w:br/>
        <w:t>List of the busiest airports in Mexico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