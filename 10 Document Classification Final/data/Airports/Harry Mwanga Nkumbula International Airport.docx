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Harry Mwanga Nkumbula International Airport (IATA: LVI, ICAO: FLHN), formerly Livingstone Airport (ICAO: FLLI), is an international airport on the northern edge of Livingstone, Zambia. The airport is named after Harry Mwanga Nkumbula, who was a leader of the Zambian African National Congress.[1]</w:t>
        <w:br/>
        <w:t>Contents</w:t>
        <w:br/>
        <w:t>1 Location</w:t>
        <w:br/>
        <w:t>2 Overview</w:t>
        <w:br/>
        <w:t>3 Facilities</w:t>
        <w:br/>
        <w:t>4 Airlines and destinations</w:t>
        <w:br/>
        <w:t>5 See also</w:t>
        <w:br/>
        <w:t>6 References</w:t>
        <w:br/>
        <w:t>7 External links</w:t>
        <w:br/>
        <w:t>Location[edit]</w:t>
        <w:br/>
        <w:t>The airport is located in the north-western suburbs of the city of Livingstone, approximately 5 kilometres (3 mi), by road, from downtown.[2] The geographical coordinates of the airport are:17°49'18.0"S, 25°49'20.0"E (Latitude:-17.821667; Longitude:25.822222).[3] The airport sits at 3,255 feet (992 m) above mean sea level.[4]</w:t>
        <w:br/>
        <w:t>Overview[edit]</w:t>
        <w:br/>
        <w:t>Constructed in 1950, as a domestic airport, it became an international destination due to its proximity to the Victoria Falls, only 15 kilometres (9 mi) to the south, by road.[5]</w:t>
        <w:br/>
        <w:t>Between 2011 and 2017, the government-owned Zambia Airports Corporation Limited (ZACL), which operates the airport, renovated and improved the airport infrastructure and facilities.[6][7]</w:t>
        <w:br/>
        <w:t>The renovations included (a) a new terminal building (b) a new main runway (c) a new apron and (d) new apron lights. The previous airport had capacity to handle a maximum of 250,000 passengers a year. The new airport can handle anywhere from 700,000 to one million passengers a year. In 2019, 175,000 passengers passed through the airport.[8][9]</w:t>
        <w:br/>
        <w:t>Facilities[edit]</w:t>
        <w:br/>
        <w:t>The airport has two runways. The main runway 10/28 is the longer one. It is 7,520 feet (2,292 m) long and 197 feet (60 m) wide. It is paved and has runway lights.[10]</w:t>
        <w:br/>
        <w:t>The shorter runway is 15/33. It is 4,501 feet (1,372 m) long and 98 feet (30 m) wide. It has a paved surface, but it has no runway lights.[10]</w:t>
        <w:br/>
        <w:t>The airport also has a helipad, visible on the satellite image.[3] The Livingstone VOR-DME (Ident: VLI) and Harry Nkumbula non-directional beacon (Ident: LI) are located on the field.[11][12]</w:t>
        <w:br/>
        <w:t>Airlines and destinations[edit]</w:t>
        <w:br/>
        <w:t>Airlines Destinations</w:t>
        <w:br/>
        <w:t>Airlink Johannesburg–O.R. Tambo,[13] Nelspruit[14]</w:t>
        <w:br/>
        <w:t>British Airways Johannesburg–O.R. Tambo[15]</w:t>
        <w:br/>
        <w:t>Ethiopian Airlines Addis Ababa, Gaborone</w:t>
        <w:br/>
        <w:t>Kenya Airways Cape Town, Nairobi–Jomo Kenyatta</w:t>
        <w:br/>
        <w:t>Mahogany Air Lusaka</w:t>
        <w:br/>
        <w:t>Proflight Zambia Lusaka, Kalabo[16]</w:t>
        <w:br/>
        <w:t>See also[edit]</w:t>
        <w:br/>
        <w:t>Transport in Zambia</w:t>
        <w:br/>
        <w:t>List of airports in Zambia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