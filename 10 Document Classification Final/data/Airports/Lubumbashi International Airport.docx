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Lubumbashi International Airport (IATA: FBM, ICAO: FZQA) is an airport serving Lubumbashi, Democratic Republic of the Congo.</w:t>
        <w:br/>
        <w:t>Contents</w:t>
        <w:br/>
        <w:t>1 History</w:t>
        <w:br/>
        <w:t>2 Airlines and destinations</w:t>
        <w:br/>
        <w:t>2.1 Passenger</w:t>
        <w:br/>
        <w:t>2.2 Cargo</w:t>
        <w:br/>
        <w:t>3 Accidents and incidents</w:t>
        <w:br/>
        <w:t>4 See also</w:t>
        <w:br/>
        <w:t>5 References</w:t>
        <w:br/>
        <w:t>6 External links</w:t>
        <w:br/>
        <w:t>History[edit]</w:t>
        <w:br/>
        <w:t>Lubumbashi International Airport was founded in colonial times as the Elisabethville Airport.[1] It was also known as Luano airport.</w:t>
        <w:br/>
        <w:t>This airport played a high-profile role during the Katanga war.[2] After it was seized by the United Nations Force in the Congo (ONUC) troops, the airport was used as a base against the secessionist government.[3]</w:t>
        <w:br/>
        <w:t>Airlines and destinations[edit]</w:t>
        <w:br/>
        <w:t>Passenger[edit]</w:t>
        <w:br/>
        <w:t>Airlines Destinations</w:t>
        <w:br/>
        <w:t>Airlink Johannesburg–O. R. Tambo[4]</w:t>
        <w:br/>
        <w:t>Compagnie Africaine d'Aviation Kalemie, Kamina,[5] Kinshasa–N'djili, Kolwezi,[5] Mbuji Mayi</w:t>
        <w:br/>
        <w:t>Congo Airways Johannesburg–O. R. Tambo,[6] Kananga, Kinshasa–N'djili, Mbuji-Mayi[7]</w:t>
        <w:br/>
        <w:t>Ethiopian Airlines Addis Ababa</w:t>
        <w:br/>
        <w:t>Kenya Airways Nairobi–Jomo Kenyatta</w:t>
        <w:br/>
        <w:t>Mahogany Air Lusaka,[8] Ndola[9]</w:t>
        <w:br/>
        <w:t>Cargo[edit]</w:t>
        <w:br/>
        <w:t>Airlines Destinations</w:t>
        <w:br/>
        <w:t>Cargolux Luxembourg</w:t>
        <w:br/>
        <w:t>Accidents and incidents[edit]</w:t>
        <w:br/>
        <w:t>In December 2001, Air Katanga Douglas C-53-DO ZS-OJD was written off in a landing accident at Lubumbashi International Airport after a delivery flight that originated in South Africa.[10][11]</w:t>
        <w:br/>
        <w:t>On September 15, 1961, a Katangese Air Force Fouga CM.170 Magister dropped two 100 lb. bombs on the airport, one of which made a direct hit on a DC-4-1009 belonging to Air Katanga with the registration OO-ADN. There were no casualties, but the aircraft was written off.[12]</w:t>
        <w:br/>
        <w:t>See also[edit]</w:t>
        <w:br/>
        <w:t>Transport in the Democratic Republic of the Congo</w:t>
        <w:br/>
        <w:t>List of airports in the Democratic Republic of the Congo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