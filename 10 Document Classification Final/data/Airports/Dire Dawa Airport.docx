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Dire Dawa International Airport (IATA: DIR, ICAO: HADR),[3] is an international airport serving Dire Dawa, a city in eastern Ethiopia. It is located 5 km (3 miles) northwest of the city center.[3]</w:t>
        <w:br/>
        <w:br/>
        <w:t>Contents</w:t>
        <w:br/>
        <w:t>1 Facilities</w:t>
        <w:br/>
        <w:t>2 Airlines and destinations</w:t>
        <w:br/>
        <w:t>3 Accidents and incidents</w:t>
        <w:br/>
        <w:t>4 References</w:t>
        <w:br/>
        <w:t>5 External links</w:t>
        <w:br/>
        <w:t>Facilities[edit]</w:t>
        <w:br/>
        <w:t>The airport is located at an elevation of 3,829 feet (1,167 m) above mean sea level. It has one runway designated 15/33, with an asphalt surface measuring 2,679 by 45 metres (8,789 ft × 148 ft).[1]</w:t>
        <w:br/>
        <w:t>Airlines and destinations[edit]</w:t>
        <w:br/>
        <w:t>Airlines Destinations</w:t>
        <w:br/>
        <w:t>Ethiopian Airlines Addis Ababa, Djibouti, Gode[4]</w:t>
        <w:br/>
        <w:t>Accidents and incidents[edit]</w:t>
        <w:br/>
        <w:t>On 27 August 1981, Douglas C-47B ET-AGX of RRC Air Services was written off when the port undercarriage collapsed on landing.[5]</w:t>
        <w:br/>
        <w:t>On 9 January 2020, an Ethiopian Airlines Boeing 737-700 registered ET-ALN operating flight ET363 was on approach to the airport, but flew through a swarm of desert locusts that obscured visibility from the cockpit. The crew depressurized the aircraft and manually cleaned the windscreens before attempting a second approach, but were faced with the same problem. After a second depressurization and manual cleaning, the flight diverted to Addis Ababa, its origin airport.[6]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