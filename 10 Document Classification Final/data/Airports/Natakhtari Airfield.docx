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Natakhtari Airfield (ICAO: UGSA) is a domestic airport located in Natakhtari, Mtskheta-Mtianeti, Georgia. It also serves Mtskheta and Tbilisi. It only serves domestic flights. A bus links the airfield with Tbilisi.</w:t>
        <w:br/>
        <w:t>Airlines and destinations[edit]</w:t>
        <w:br/>
        <w:t>Airlines Destinations</w:t>
        <w:br/>
        <w:t>Vanilla Sky Airlines Ambrolauri, Kutaisi, Mestia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