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Ambrolauri Airport is a small airport serving Ambrolauri, a town in Racha-Lechkhumi and Kvemo Svaneti, Georgia. As of 2017, the airport can serve airplanes with 30-50 passengers capacity. There are plans to further enlarge the airport.[2]</w:t>
        <w:br/>
        <w:t>Contents</w:t>
        <w:br/>
        <w:t>1 History</w:t>
        <w:br/>
        <w:t>2 Airlines and destinations</w:t>
        <w:br/>
        <w:t>3 Statistics</w:t>
        <w:br/>
        <w:t>4 See also</w:t>
        <w:br/>
        <w:t>5 References</w:t>
        <w:br/>
        <w:t>6 External links</w:t>
        <w:br/>
        <w:t>History[edit]</w:t>
        <w:br/>
        <w:t>Building of the airport started in August 2016, the runway was completed in four months and the terminal was opened in January 2017.[3]</w:t>
        <w:br/>
        <w:t>Airlines and destinations[edit]</w:t>
        <w:br/>
        <w:t>Airlines Destinations</w:t>
        <w:br/>
        <w:t>Vanilla Sky Airlines Natakhtari[4]</w:t>
        <w:br/>
        <w:t>Statistics[edit]</w:t>
        <w:br/>
        <w:t>See source Wikidata query and sources.</w:t>
        <w:br/>
        <w:t>Annual passenger statistics[5]</w:t>
        <w:br/>
        <w:t>Year Total passengers Change from previous year</w:t>
        <w:br/>
        <w:t>2019</w:t>
        <w:br/>
        <w:t>1,966</w:t>
        <w:br/>
        <w:t>24.27%</w:t>
        <w:br/>
        <w:t>2018</w:t>
        <w:br/>
        <w:t>1,582</w:t>
        <w:br/>
        <w:t>8.18%</w:t>
        <w:br/>
        <w:t>2017</w:t>
        <w:br/>
        <w:t>1,723</w:t>
        <w:br/>
        <w:t>See also[edit]</w:t>
        <w:br/>
        <w:t>List of airports in Georgia</w:t>
        <w:br/>
        <w:t>Transport in Georgia</w:t>
        <w:br/>
        <w:t>Georgian Civil Aviation Administration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