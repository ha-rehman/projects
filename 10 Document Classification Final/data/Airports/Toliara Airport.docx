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Toliara Airport is an airport in Toliara, Atsimo-Andrefana Region, Madagascar (IATA: TLE, ICAO: FMST).</w:t>
        <w:br/>
        <w:t>Airlines and destinations[edit]</w:t>
        <w:br/>
        <w:t>Airlines Destinations</w:t>
        <w:br/>
        <w:t>Air Madagascar Antananarivo, Morondava, Saint-Denis de la Réunion, Tôlanaro</w:t>
        <w:br/>
        <w:t>Tsaradia Antananarivo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