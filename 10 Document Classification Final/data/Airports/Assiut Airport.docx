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Assiut Airport (Arabic: مطار أسيوط) (IATA: ATZ, ICAO: HEAT) is an airport in Assiut (or Asyut), Egypt.</w:t>
        <w:br/>
        <w:t>Contents</w:t>
        <w:br/>
        <w:t>1 Airlines and destinations</w:t>
        <w:br/>
        <w:t>2 See also</w:t>
        <w:br/>
        <w:t>3 References</w:t>
        <w:br/>
        <w:t>4 External links</w:t>
        <w:br/>
        <w:t>Airlines and destinations[edit]</w:t>
        <w:br/>
        <w:t>Airlines Destinations</w:t>
        <w:br/>
        <w:t>Air Arabia[3] Amman–Queen Alia, Sharjah</w:t>
        <w:br/>
        <w:t>Air Cairo Amman–Queen Alia, Doha, Jeddah, Riyadh[4]</w:t>
        <w:br/>
        <w:t>EgyptAir Cairo</w:t>
        <w:br/>
        <w:t>FlyEgypt Jeddah</w:t>
        <w:br/>
        <w:t>Seasonal: Amman–Queen Alia</w:t>
        <w:br/>
        <w:t>Jazeera Airways Kuwait</w:t>
        <w:br/>
        <w:t>Jordan Aviation Aqaba[5]</w:t>
        <w:br/>
        <w:t>Nile Air Jeddah,[6] Kuwait[7]</w:t>
        <w:br/>
        <w:t>See also[edit]</w:t>
        <w:br/>
        <w:t>List of airports in Egypt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