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airport in Albania, see Kukës International Airport Shaikh Zayed.</w:t>
        <w:br/>
        <w:t>Sheikh Zayed International Airport (IATA: RYK, ICAO: OPRK), also known as Rahim Yar Khan Airport, is located at Rahim Yar Khan, in the Punjab province of Pakistan. It is named after Zayed bin Sultan Al Nahyan, who provided funded the construction of the airport and road to his palace in Rahim Yar Khan.[4]</w:t>
        <w:br/>
        <w:t>Contents</w:t>
        <w:br/>
        <w:t>1 Airlines and destinations</w:t>
        <w:br/>
        <w:t>2 See also</w:t>
        <w:br/>
        <w:t>3 References</w:t>
        <w:br/>
        <w:t>4 External links</w:t>
        <w:br/>
        <w:t>Airlines and destinations[edit]</w:t>
        <w:br/>
        <w:t>Airlines Destinations</w:t>
        <w:br/>
        <w:t>Pakistan Aviators &amp; Aviation Charter: Lahore</w:t>
        <w:br/>
        <w:t>Pakistan International Airlines Islamabad, Karachi, Lahore</w:t>
        <w:br/>
        <w:t>Hajj: Jeddah[citation needed]</w:t>
        <w:br/>
        <w:t>See also[edit]</w:t>
        <w:br/>
        <w:t>Pakistan portal</w:t>
        <w:br/>
        <w:t>Aviation portal</w:t>
        <w:br/>
        <w:t>Airlines of Pakistan</w:t>
        <w:br/>
        <w:t>List of airports in Pakistan</w:t>
        <w:br/>
        <w:t>Pakistan Civil Aviation Authority</w:t>
        <w:br/>
        <w:t>Transport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