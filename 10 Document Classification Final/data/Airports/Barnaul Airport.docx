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Barnaul Gherman Titov International Airport (Russian: Международный аэропорт Барнаул имени Германа Титова) (IATA: BAX, ICAO: UNBB) (sometimes referred to as Barnaul West or Mikhaylovka) is a major airport in Altai Krai, Russia located 17 km west of Barnaul. It contains large facilities and a remote tarmac for military use. The airport services airliners and helicopters of all sizes, including planes as large as the Boeing 747, and the Il-96.[1]</w:t>
        <w:br/>
        <w:t>Barnaul Airport is named after Soviet cosmonaut Gherman Titov, an Altai Krai native who was the second human being (after Yuri Gagarin) to visit outer space.[2]</w:t>
        <w:br/>
        <w:t>Contents</w:t>
        <w:br/>
        <w:t>1 History</w:t>
        <w:br/>
        <w:t>2 Passenger Statistics</w:t>
        <w:br/>
        <w:t>3 Airlines and destinations</w:t>
        <w:br/>
        <w:t>4 Transport links</w:t>
        <w:br/>
        <w:t>5 See also</w:t>
        <w:br/>
        <w:t>6 References</w:t>
        <w:br/>
        <w:t>7 External links</w:t>
        <w:br/>
        <w:t>History[edit]</w:t>
        <w:br/>
        <w:t>The first airport in this location was built in 1937 as a base for Soviet Po-2 biplanes.</w:t>
        <w:br/>
        <w:t>On 12 March 1967, a new modern airport complex was opened with a 2,000-metre (6,600 ft) runway, taxiways, an apron, hotel, and office space. That same year, direct flights to Moscow began.</w:t>
        <w:br/>
        <w:t>On 2 January 1975, the runway was lengthened from 2,000 to 2,500 metres (6,600 to 8,200 ft), and the airport began to receive Tu-154 planes.</w:t>
        <w:br/>
        <w:t>In 1995, the airport officially became an international airport.</w:t>
        <w:br/>
        <w:t>In 1998, the airport's runway was further lengthened to its current length of 2,850 metres (9,350 ft).</w:t>
        <w:br/>
        <w:t>On 26 June 2008, a new arrivals area was opened with a capacity of 500 people per hour.</w:t>
        <w:br/>
        <w:t>On May 27, 2010, the Altai Krai Legislative Assembly officially named the airport after Gherman Titov.</w:t>
        <w:br/>
        <w:t>A new 7,000-square-metre (75,000 sq ft) international area and runway extension are planned, which will allow the airport to receive all types of aircraft without restrictions.</w:t>
        <w:br/>
        <w:t>Passenger Statistics[edit]</w:t>
        <w:br/>
        <w:t>Airport passengers by year:</w:t>
        <w:br/>
        <w:t>Year 2010[3] 2011[4] 2012[5] 2013 2014 2015[6] 2017[5] 2018[7] 2019[7]</w:t>
        <w:br/>
        <w:t>Passenger totals (thousands) 318 357.5 377 337.7 387.8 378 521.6 507.5 532.0</w:t>
        <w:br/>
        <w:t>Airlines and destinations[edit]</w:t>
        <w:br/>
        <w:t>The following airlines operate regular scheduled and charter flights at Barnaul Airport:</w:t>
        <w:br/>
        <w:t>Airlines Destinations</w:t>
        <w:br/>
        <w:t>Aeroflot Moscow–Sheremetyevo</w:t>
        <w:br/>
        <w:t>Azur Air Seasonal charter: Nha Trang–Cam Ranh, Pattaya, Phuket</w:t>
        <w:br/>
        <w:t>Iraero Irkutsk,[8] Moscow–Domodedovo,[8] St. Petersburg[8]</w:t>
        <w:br/>
        <w:t>Seasonal: Anapa,[8] Sochi[8]</w:t>
        <w:br/>
        <w:t>Nordwind Airlines Saint Petersburg[9]</w:t>
        <w:br/>
        <w:t>Seasonal charter: Antalya[10]</w:t>
        <w:br/>
        <w:t>Pegas Fly Seasonal charter: Hurghada[10]</w:t>
        <w:br/>
        <w:t>Pobeda Moscow–Sheremetyevo[11]</w:t>
        <w:br/>
        <w:t>Royal Flight Seasonal charter: Phuket[10]</w:t>
        <w:br/>
        <w:t>S7 Airlines Moscow–Domodedovo, Novosibirsk[12]</w:t>
        <w:br/>
        <w:t>Ural Airlines Khujand,[13] Moscow–Domodedovo</w:t>
        <w:br/>
        <w:t>Utair Surgut[14]</w:t>
        <w:br/>
        <w:t>UVT Aero Kazan</w:t>
        <w:br/>
        <w:t>Transport links[edit]</w:t>
        <w:br/>
        <w:t>The airport can be reached from Barnaul by marshrutka number 144 and by bus number 110.</w:t>
        <w:br/>
        <w:t>See also[edit]</w:t>
        <w:br/>
        <w:t>Novokuznetsk Spichenkovo Airport (located in Kemerovo Oblast 213 km (132 mi) from Barnaul)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