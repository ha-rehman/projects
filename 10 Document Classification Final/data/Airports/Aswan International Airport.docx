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Aswan International Airport (IATA: ASW, ICAO: HESN), also known as Daraw Airport, is a domestic airport located 16 km southwest of Aswan, Egypt. It was built in 1956 and upgraded in 1992 and 1999 by the Egyptian government.[3]</w:t>
        <w:br/>
        <w:t>Contents</w:t>
        <w:br/>
        <w:t>1 Airlines and destinations</w:t>
        <w:br/>
        <w:t>2 Accidents and incidents</w:t>
        <w:br/>
        <w:t>3 See also</w:t>
        <w:br/>
        <w:t>4 References</w:t>
        <w:br/>
        <w:t>5 External links</w:t>
        <w:br/>
        <w:t>Airlines and destinations[edit]</w:t>
        <w:br/>
        <w:t>Airlines Destinations</w:t>
        <w:br/>
        <w:t>Air Cairo Seasonal: Cairo</w:t>
        <w:br/>
        <w:t>Air Arabia Cairo[4]</w:t>
        <w:br/>
        <w:t>AlMasria Universal Airlines Seasonal: Cairo</w:t>
        <w:br/>
        <w:t>EgyptAir Abu Simbel, Cairo</w:t>
        <w:br/>
        <w:t>FlyEgypt Cairo</w:t>
        <w:br/>
        <w:t>Nile Air Cairo</w:t>
        <w:br/>
        <w:t>Accidents and incidents[edit]</w:t>
        <w:br/>
        <w:t>In October 1963, a Soviet Union military transport plane crashed at the airport, killing 14 people.[5]</w:t>
        <w:br/>
        <w:t>20 March 1969, a United Arab Airlines Il-18 crashed while attempting to land at Aswan International Airport.[6] 100 of the 105 passengers and crew on board died.</w:t>
        <w:br/>
        <w:t>See also[edit]</w:t>
        <w:br/>
        <w:t>Transport in Egypt</w:t>
        <w:br/>
        <w:t>List of airports in Egypt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