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Presidente Castro Pinto International Airport (IATA: JPA, ICAO: SBJP) is the airport serving João Pessoa, Brazil located in the adjoining municipality of Santa Rita.[4] The airport is named after João Pereira de Castro Pinto (1863-1944), a lawyer, writer and former Governor of the State of Paraíba.</w:t>
        <w:br/>
        <w:t>It is operated by AENA.</w:t>
        <w:br/>
        <w:t>Contents</w:t>
        <w:br/>
        <w:t>1 History</w:t>
        <w:br/>
        <w:t>2 Airlines and destinations</w:t>
        <w:br/>
        <w:t>3 Access</w:t>
        <w:br/>
        <w:t>4 See also</w:t>
        <w:br/>
        <w:t>5 References</w:t>
        <w:br/>
        <w:t>6 External links</w:t>
        <w:br/>
        <w:t>History[edit]</w:t>
        <w:br/>
        <w:t>The airport was officially opened on August 20, 1957. Between February 1, 1979 and March 14, 2019 it was administrated by Infraero.</w:t>
        <w:br/>
        <w:t>Between 1980 and 1981 Infraero conducted major renovations and enlargements of the runway, taxiways and apron and in 1983 a cargo terminal was opened. In 1985 the new passenger terminal was opened and in 1995 it underwent renovations and enlargements.</w:t>
        <w:br/>
        <w:t>Previously operated by Infraero, on March 15, 2019 AENA won a 30-year concession to operate the airport.[5]</w:t>
        <w:br/>
        <w:t>Airlines and destinations[edit]</w:t>
        <w:br/>
        <w:t>Airlines Destinations</w:t>
        <w:br/>
        <w:t>Azul Brazilian Airlines Belo Horizonte–Confins, Campinas, Recife, Uberlândia (begins 26 December 2021)</w:t>
        <w:br/>
        <w:t>Gol Transportes Aéreos Brasília, Rio de Janeiro–Galeão, Salvador da Bahia, São Paulo–Congonhas, São Paulo–Guarulhos</w:t>
        <w:br/>
        <w:t>LATAM Brasil Brasília, São Paulo–Guarulhos</w:t>
        <w:br/>
        <w:t>Access[edit]</w:t>
        <w:br/>
        <w:t>The airport is located 12 km (7 mi) from downtown João Pessoa.</w:t>
        <w:br/>
        <w:t>See also[edit]</w:t>
        <w:br/>
        <w:t>Aviation portal</w:t>
        <w:br/>
        <w:t>Brazil portal</w:t>
        <w:br/>
        <w:t>List of airports in Brazil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