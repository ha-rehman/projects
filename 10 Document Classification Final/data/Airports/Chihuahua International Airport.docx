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General Roberto Fierro Villalobos International Airport (IATA: CUU, ICAO: MMCU) is an international airport located in Chihuahua City, Chihuahua, Mexico. Operated by Grupo Aeroportuario Centro Norte (commonly known as OMA), it handles national and international air traffic of the city of Chihuahua.</w:t>
        <w:br/>
        <w:t>In 2019, 1,699,816 passengers used Chihuahua Airport, increasing to 818,151 in 2020.[1]</w:t>
        <w:br/>
        <w:t>Contents</w:t>
        <w:br/>
        <w:t>1 Airlines and destinations</w:t>
        <w:br/>
        <w:t>1.1 Cargo airlines</w:t>
        <w:br/>
        <w:t>2 Statistics</w:t>
        <w:br/>
        <w:t>2.1 Passengers</w:t>
        <w:br/>
        <w:t>2.2 Busiest routes</w:t>
        <w:br/>
        <w:t>3 Accidents and incidents</w:t>
        <w:br/>
        <w:t>4 See also</w:t>
        <w:br/>
        <w:t>5 References</w:t>
        <w:br/>
        <w:t>6 External links</w:t>
        <w:br/>
        <w:t>Airlines and destinations[edit]</w:t>
        <w:br/>
        <w:t>Airlines Destinations</w:t>
        <w:br/>
        <w:t>Aeroméxico Mexico City</w:t>
        <w:br/>
        <w:t>Aeroméxico Connect Mexico City</w:t>
        <w:br/>
        <w:t>Aero Pacífico Los Mochis</w:t>
        <w:br/>
        <w:t>American Eagle Dallas/Fort Worth</w:t>
        <w:br/>
        <w:t>Calafia Airlines La Paz, Los Mochis</w:t>
        <w:br/>
        <w:t>Magni Seasonal: Cancún, Mazatlán, Monterrey, Puerto Vallarta</w:t>
        <w:br/>
        <w:t>TAR Culiacán, Hermosillo, Mexicali, Querétaro</w:t>
        <w:br/>
        <w:t>VivaAerobús Cancún, Guadalajara, Mazatlán, Mexico City, Monterrey</w:t>
        <w:br/>
        <w:t>Volaris Cancún, Denver, Guadalajara, Mexico City, Tijuana</w:t>
        <w:br/>
        <w:t>Cargo airlines[edit]</w:t>
        <w:br/>
        <w:t>Airlines Destinations</w:t>
        <w:br/>
        <w:t>Estafeta Dallas/Fort Worth, El Paso, Monterrey, San Luis Potosí, Tijuana</w:t>
        <w:br/>
        <w:t>Statistics[edit]</w:t>
        <w:br/>
        <w:t>Passengers[edit]</w:t>
        <w:br/>
        <w:t>See source Wikidata query and sources.</w:t>
        <w:br/>
        <w:br/>
        <w:t>Busiest routes[edit]</w:t>
        <w:br/>
        <w:t>Busiest domestic routes at Chihuahua International Airport (2020)[2]</w:t>
        <w:br/>
        <w:t>Rank City Passengers Ranking Airline</w:t>
        <w:br/>
        <w:t>1  Mexico City, Mexico City 203,307 Aeroméxico, Aeroméxico Connect, Interjet, VivaAerobús, Volaris</w:t>
        <w:br/>
        <w:t>2  Jalisco, Guadalajara 48,474 1 VivaAerobús, Volaris</w:t>
        <w:br/>
        <w:t>3  Nuevo León, Monterrey 40,545 1 Aeroméxico Connect, Interjet, Magni, VivaAerobús</w:t>
        <w:br/>
        <w:t>4  Quintana Roo, Cancún 26,139 Magni, VivaAerobús, Volaris</w:t>
        <w:br/>
        <w:t>5  Baja California, Tijuana 22,802 Interjet, Volaris</w:t>
        <w:br/>
        <w:t>6  Sinaloa, Mazatlán 6,861 Magni, Volaris</w:t>
        <w:br/>
        <w:t>7  Sonora, Hermosillo 6,775 1 TAR, Volaris</w:t>
        <w:br/>
        <w:t>8  Querétaro, Querétaro 5,928 1 TAR, Volaris</w:t>
        <w:br/>
        <w:t>9  Sinaloa, Culiacán 3,743 1 TAR</w:t>
        <w:br/>
        <w:t>10  Yucatán, Mérida 2,931 1 Volaris</w:t>
        <w:br/>
        <w:t>Accidents and incidents[edit]</w:t>
        <w:br/>
        <w:t>Aeromexico Flight 230 ran off the runway on July 27, 1981. 30 people died.</w:t>
        <w:br/>
        <w:t>See also[edit]</w:t>
        <w:br/>
        <w:t>List of the busiest airports in Mexico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