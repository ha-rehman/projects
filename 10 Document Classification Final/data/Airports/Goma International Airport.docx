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Goma International Airport (IATA: GOM, ICAO: FZNA) is an airport serving Goma, a city in the Democratic Republic of the Congo in Africa.</w:t>
        <w:br/>
        <w:t>Contents</w:t>
        <w:br/>
        <w:t>1 Airlines and destinations</w:t>
        <w:br/>
        <w:t>2 Military use</w:t>
        <w:br/>
        <w:t>3 2002 Nyiragongo eruption in DRC</w:t>
        <w:br/>
        <w:t>4 2021 Nyiragongo eruption in DRC</w:t>
        <w:br/>
        <w:t>5 Accidents and incidents</w:t>
        <w:br/>
        <w:t>6 See also</w:t>
        <w:br/>
        <w:t>7 References</w:t>
        <w:br/>
        <w:t>8 External links</w:t>
        <w:br/>
        <w:t>Airlines and destinations[edit]</w:t>
        <w:br/>
        <w:t>Airlines Destinations</w:t>
        <w:br/>
        <w:t>Compagnie Africaine d'Aviation Beni, Bunia, Kavumu, Kindu, Kinshasa–N'djili, Kisangani</w:t>
        <w:br/>
        <w:t>Congo Airways Kindu, Kinshasa–N'djili,[2] Kisangani</w:t>
        <w:br/>
        <w:t>Ethiopian Airlines Addis Ababa[3]</w:t>
        <w:br/>
        <w:t>Jambojet Nairobi[4]</w:t>
        <w:br/>
        <w:t>Military use[edit]</w:t>
        <w:br/>
        <w:t>Goma International Airport is used by both the Air Force of the Democratic Republic of the Congo and MONUSCO peacekeeping forces.[5]</w:t>
        <w:br/>
        <w:t>2002 Nyiragongo eruption in DRC[edit]</w:t>
        <w:br/>
        <w:t>Further information: Mount Nyiragongo 2002 eruption</w:t>
        <w:br/>
        <w:t>Initially built with a paved 3000 m runway and a large terminal and apron, the airport has not recovered from the 2002 eruption of the volcano Nyiragongo, 14 km to the north. The airport couldn't handle any wide-bodied aircraft except for freight operations run by relief agencies and the United Nations. A stream of fluid lava 200 m by 1000 m wide flowed onto the runway and through the city center as far as the lake shore, covering over the northern 1000 m of the runway and isolating the terminal and apron which were only connected by taxiway to the northern end. The lava can easily be seen in satellite photographs,[6] and aircraft can be seen using the 2000 m southern section of the runway which is clear of lava. A temporary apron was made at the side of the operational part of the runway. A Douglas DC-8 was left stranded on the terminal apron, which is now used by commercial passengers and the military. In December 2012, a contractor began work on cleaning up and fencing in the airport.[7] In February 2017, satellite imagery showed the runway has not yet been repaired where the lava damage occurred.[8]</w:t>
        <w:br/>
        <w:t>2021 Nyiragongo eruption in DRC[edit]</w:t>
        <w:br/>
        <w:t>Further information: 2021 Mount Nyiragongo eruption</w:t>
        <w:br/>
        <w:t>News reports first indicated that lava from the 2021 Mount Nyiragongo eruption reached the airport.[9] It was later confirmed that the airport was unaffected.[10]</w:t>
        <w:br/>
        <w:t>Accidents and incidents[edit]</w:t>
        <w:br/>
        <w:t>On 15 April 2008, 2008 Hewa Bora Airways crash, a Hewa Bora Airways McDonnell Douglas DC-9-51 (registration 9Q-CHN) overshot the runway during an aborted takeoff and crashed into the marketplace immediately to the south of the airport, killing 3 passengers and 37 people on ground.[11]</w:t>
        <w:br/>
        <w:t>On 19 November 2009, Compagnie Africaine d'Aviation Flight 3711, operated by McDonnell Douglas MD-82 (registration 9Q-CAB) bound from Kinshasa overran the runway on landing, suffering substantial damage.[12] The overrun area was contaminated by solidified lava.[13]</w:t>
        <w:br/>
        <w:t>On 4 March 2013, 2013 Compagnie Africaine d'Aviation crash, a Compagnie Africaine d'Aviation Fokker 50 (registration 9Q-CBD) from Lodja crashed short of landing in heavy rain, into a residential area at 17:55 local time.[14][15][16] Among the 9 crew and passengers, 6 were killed.</w:t>
        <w:br/>
        <w:t>On 24 November 2019, 2019 Busy Bee crash, a 19-seat airplane from local carrier Busy Bee en route to Beni Airport crashed shortly after takeoff around 9:10 a.m. At least 27 died, including some on the ground.[17]</w:t>
        <w:br/>
        <w:t>See also[edit]</w:t>
        <w:br/>
        <w:t xml:space="preserve"> Democratic Republic of the Congo portal</w:t>
        <w:br/>
        <w:t xml:space="preserve"> Aviation portal</w:t>
        <w:br/>
        <w:t>Transport in the Democratic Republic of the Congo</w:t>
        <w:br/>
        <w:t>List of airports in the Democratic Republic of the Congo</w:t>
        <w:br/>
        <w:t>Media related to Goma Airport at Wikimedia Commons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