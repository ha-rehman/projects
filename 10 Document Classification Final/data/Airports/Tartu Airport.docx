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former military airport in Tartu, see Raadi Airfield.</w:t>
        <w:br/>
        <w:t>Tartu Airport (Estonian: Tartu lennujaam), (IATA: TAY, ICAO: EETU) is an airport in Reola, Ülenurme Parish, 5.9 nautical miles (10.9 km; 6.8 mi) south southwest of Tartu,[1] the second largest city in Estonia. It is also called Ülenurme Airport due to its proximity to the village of Ülenurme. The Tallinn–Tartu–Võru–Luhamaa highway (E263) passes near the airport.</w:t>
        <w:br/>
        <w:t>Contents</w:t>
        <w:br/>
        <w:t>1 History</w:t>
        <w:br/>
        <w:t>2 Airlines and destinations</w:t>
        <w:br/>
        <w:t>3 Statistics</w:t>
        <w:br/>
        <w:t>4 See also</w:t>
        <w:br/>
        <w:t>5 References</w:t>
        <w:br/>
        <w:t>6 External links</w:t>
        <w:br/>
        <w:t>History[edit]</w:t>
        <w:br/>
        <w:t>The airport was opened on 15 May 1946. A new terminal building was built in 1981, and the runway and taxiway were also upgraded then. Since 2005, the airport has been operated by Tallinn Airport Ltd. In 2009, the runway was lengthened to 1,799 m (5,902 ft). In 2010, Tartu International Airport served 23,504 passengers.</w:t>
        <w:br/>
        <w:t>Currently, only Nordic Regional Airlines operates regular flights between Tartu and Helsinki daily, 7 times a week. Estonian Air Regional provided flights to and from Tallinn until 21 December 2012, and airBaltic operated flights to Riga until 1 August 2011.</w:t>
        <w:br/>
        <w:t>Airlines and destinations[edit]</w:t>
        <w:br/>
        <w:t>As of August 2021, there are no scheduled services at the airport after the sole scheduled service to Helsinki by Finnair was suspended,[2] then cancelled altogether.[3]</w:t>
        <w:br/>
        <w:t>Statistics[edit]</w:t>
        <w:br/>
        <w:t>List of the busiest airports in the Baltic states</w:t>
        <w:br/>
        <w:t>See also[edit]</w:t>
        <w:br/>
        <w:t>Estonian Aviation Academy</w:t>
        <w:br/>
        <w:t>Estonian Aviation Museum</w:t>
        <w:br/>
        <w:t>Raadi Airfield (Tartu Air 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