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Bachigualato Federal International Airport (Spanish: Aeropuerto Internacional Federal de Bachigualato, IATA: CUL, ICAO: MMCL), commonly named Culiacán International Airport (Aeropuerto Internacional de Culiacán), is an international airport located at Culiacán, Sinaloa, Mexico. It handles the national and international air traffic of the city of Culiacán.</w:t>
        <w:br/>
        <w:t>The airport is among the Top 10 busiest airports in Mexico, and the busiest in domestic traffic and second busiest for international operations in the state of Sinaloa. It is currently handled by Grupo Aeroportuario Centro Norte, having undergone major construction consisting of a new terminal layout and a new boarding system. It has two jetways.</w:t>
        <w:br/>
        <w:t>In 2019, Culiacán airport moved 2,458,863 passengers, and 1,373,102 in 2020.[1]</w:t>
        <w:br/>
        <w:t>Bachigualato Federal International Airport is named after the neighborhood of Bachigualato, where the airport is located.</w:t>
        <w:br/>
        <w:t>In favorable weather, flights from the Baja California peninsula and north arrive to runway 02, and flights from the rest of the country to runway 20.</w:t>
        <w:br/>
        <w:t>The state executive announced plans to expand the airport and the construction of a second runway to support Boeing 777 landings.</w:t>
        <w:br/>
        <w:t>Contents</w:t>
        <w:br/>
        <w:t>1 Facilities</w:t>
        <w:br/>
        <w:t>2 Terminals</w:t>
        <w:br/>
        <w:t>2.1 Main Terminal</w:t>
        <w:br/>
        <w:t>2.1.1 Terminal expansion</w:t>
        <w:br/>
        <w:t>2.2 General Aviation Terminal</w:t>
        <w:br/>
        <w:t>3 Airlines and destinations</w:t>
        <w:br/>
        <w:t>3.1 Passenger</w:t>
        <w:br/>
        <w:t>3.2 Destinations map</w:t>
        <w:br/>
        <w:t>3.3 Cargo</w:t>
        <w:br/>
        <w:t>4 Statistics</w:t>
        <w:br/>
        <w:t>4.1 Passengers</w:t>
        <w:br/>
        <w:t>4.2 Busiest routes</w:t>
        <w:br/>
        <w:t>5 Accidents and incidents</w:t>
        <w:br/>
        <w:t>6 See also</w:t>
        <w:br/>
        <w:t>7 References</w:t>
        <w:br/>
        <w:t>8 External links</w:t>
        <w:br/>
        <w:t>Facilities[edit]</w:t>
        <w:br/>
        <w:t>Number of gates: 5</w:t>
        <w:br/>
        <w:t>Contact positions: 5</w:t>
        <w:br/>
        <w:t>Remote positions: 3</w:t>
        <w:br/>
        <w:t>Number of jetways: 2</w:t>
        <w:br/>
        <w:t>Number of halls: 2 (Domestic &amp; International)</w:t>
        <w:br/>
        <w:t>Number of baggage claiming carousels: 4 (Domestic &amp; International gates)</w:t>
        <w:br/>
        <w:t>Food court and bar (Upper Level)</w:t>
        <w:br/>
        <w:t>Check-in area: (Boarding area &amp; Ticket sales)</w:t>
        <w:br/>
        <w:t>Customs (Arrivals area)</w:t>
        <w:br/>
        <w:t>Taxi &amp; car rentals (Main road &amp; Domestic arrivals area)</w:t>
        <w:br/>
        <w:t>Duty Free (Floor Level &amp; Upper Lever)</w:t>
        <w:br/>
        <w:t>Hotel service (offices):</w:t>
        <w:br/>
        <w:t>Lucerna Hotel</w:t>
        <w:br/>
        <w:t>Fideicomiso</w:t>
        <w:br/>
        <w:t>Parking area</w:t>
        <w:br/>
        <w:t>Aeroméxico offices (Floor Level &amp; Country Courts)</w:t>
        <w:br/>
        <w:t>VivaAerobus offices (Floor Level)</w:t>
        <w:br/>
        <w:t>Volaris offices (Floor Level)</w:t>
        <w:br/>
        <w:t>Terminals[edit]</w:t>
        <w:br/>
        <w:t>The CIA (Culiacán International Airport) has two terminals.</w:t>
        <w:br/>
        <w:t>Main Terminal[edit]</w:t>
        <w:br/>
        <w:t>The Main Terminal is used for all commercial flights, domestic and international. It has two jetways and 3 remote positions.</w:t>
        <w:br/>
        <w:t>Terminal expansion[edit]</w:t>
        <w:br/>
        <w:t>From February to November 2012, the airport began the work of expansion to the terminal building. The work consists of improve the operation, the airport functionality and the passenger comfort, with an expansion of 3,000m², including: the new terminal lobby and the growth in outpatient, remodeling of 2,500m² for passengers, reconfiguration of check-in point on upper level with 3 simultaneous check-in lines, the construction of a vertical circulation core in the front façade including a panoramic elevator, the growth of the waiting lounge area, the shopping area redesign and a projection of an image of modernity in its façade and inside it.</w:t>
        <w:br/>
        <w:t>General Aviation Terminal[edit]</w:t>
        <w:br/>
        <w:t>The General Aviation Terminal (also known as the Private Aviation Terminal) is located next to the Main Terminal. The Terminal is used for private planes, and helicopters.</w:t>
        <w:br/>
        <w:t>Airlines and destinations[edit]</w:t>
        <w:br/>
        <w:t>Passenger[edit]</w:t>
        <w:br/>
        <w:t>Airlines Destinations</w:t>
        <w:br/>
        <w:t>Aeroméxico Mexico City</w:t>
        <w:br/>
        <w:t>Aeroméxico Connect Mexico City</w:t>
        <w:br/>
        <w:t>Aero Pacífico San José del Cabo</w:t>
        <w:br/>
        <w:t>American Eagle Phoenix–Sky Harbor</w:t>
        <w:br/>
        <w:t>Calafia Airlines Cabo San Lucas, La Paz, Mexicali, Monterrey</w:t>
        <w:br/>
        <w:t>TAR Chihuahua, Hermosillo, La Paz (begins October 20, 2021),[2] Mexicali, Monterrey (begins October 18, 2021)[3]</w:t>
        <w:br/>
        <w:t>VivaAerobús Cancún, Guadalajara, La Paz, Mexico City, Monterrey, San José del Cabo, Tijuana</w:t>
        <w:br/>
        <w:t>Seasonal: Chihuahua</w:t>
        <w:br/>
        <w:t>Volaris Guadalajara, Mexicali, Mexico City, Phoenix–Sky Harbor, San José del Cabo, Tijuana</w:t>
        <w:br/>
        <w:t>Destinations map[edit]</w:t>
        <w:br/>
        <w:t>show</w:t>
        <w:br/>
        <w:t>Destinations map</w:t>
        <w:br/>
        <w:t>Cargo[edit]</w:t>
        <w:br/>
        <w:t>Airlines Destinations</w:t>
        <w:br/>
        <w:t>Estafeta San Luis Potosí, Tijuana</w:t>
        <w:br/>
        <w:t>Statistics[edit]</w:t>
        <w:br/>
        <w:t>Passengers[edit]</w:t>
        <w:br/>
        <w:t>See source Wikidata query and sources.</w:t>
        <w:br/>
        <w:br/>
        <w:t>Busiest routes[edit]</w:t>
        <w:br/>
        <w:t>Busiest domestic routes at Culiacán International Airport (2020)[4]</w:t>
        <w:br/>
        <w:t>Rank City Passengers Ranking Airline</w:t>
        <w:br/>
        <w:t>1  Baja California, Tijuana 299,081 Aeroméxico Connect, VivaAerobús, Volaris</w:t>
        <w:br/>
        <w:t>2  Mexico City, Mexico City 170,243 Aeroméxico, Aeroméxico Connect, Interjet, VivaAerobús, Volaris</w:t>
        <w:br/>
        <w:t>3  Jalisco, Guadalajara 80,774 VivaAerobús, Volaris</w:t>
        <w:br/>
        <w:t>4  Baja California Sur, San José del Cabo 32,634 2 Aero Pacífico, Calafia Airlines, VivaAerobús, Volaris</w:t>
        <w:br/>
        <w:t>5  Nuevo León, Monterrey 31,781 1 Calafia Airlines, VivaAerobús</w:t>
        <w:br/>
        <w:t>6  Baja California, Mexicali 31,591 1 Calafia Airlines, TAR, Volaris</w:t>
        <w:br/>
        <w:t>7  Baja California Sur, La Paz 19,963 Calafia Airlines, VivaAerobús</w:t>
        <w:br/>
        <w:t>8  Chihuahua, Ciudad Juárez 4,186 TAR, Volaris</w:t>
        <w:br/>
        <w:t>9  Sonora, Hermosillo 4,043 TAR</w:t>
        <w:br/>
        <w:t>10  Chihuahua, Chihuahua 4,017 TAR, VivaAerobús</w:t>
        <w:br/>
        <w:t>Accidents and incidents[edit]</w:t>
        <w:br/>
        <w:t>On July 5, 2007, a twin-engine Sabreliner cargo jet failed to take off from the airport due to a loss of control resulting from a tire blowout and slid off the runway onto a highway. Three people died on board the plane and six on the ground; five more were injured.[5]</w:t>
        <w:br/>
        <w:t>On April 24, 2012, a Cessna 182 registered XBMPN for private use crashed in the airport few seconds after took off. The plane was heading to Chihuahua Airport and at the time of the crash the plane carried only the pilot who resulted with only minor injuries. The aircraft remained in some trees at the end of the runway, still on airport property.[6]</w:t>
        <w:br/>
        <w:t>See also[edit]</w:t>
        <w:br/>
        <w:t>List of the busiest airports in Mexico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