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Arkhangelsk Airport redirects here. For the smaller regional airport in Arkhangelsk see Vaskovo Airport</w:t>
        <w:br/>
        <w:t>Talagi Airport (Russian: Аэропорт Архангельск (Тала́ги) имени Ф.А. Абрамова) (IATA: ARH, ICAO: ULAA) is an international airport serving Arkhangelsk, Russia, located 11 kilometers outside the city. In 2001 it had 105,797 passengers and 921 tonnes of cargo. The airport was founded on February 5, 1963. It had an operational peak in 1990 with 952,457 passengers.</w:t>
        <w:br/>
        <w:t>Talagi Airport serves as an airline hub for Smartavia.</w:t>
        <w:br/>
        <w:t>Contents</w:t>
        <w:br/>
        <w:t>1 History</w:t>
        <w:br/>
        <w:t>2 Airlines and destinations</w:t>
        <w:br/>
        <w:t>3 Statistics</w:t>
        <w:br/>
        <w:t>4 See also</w:t>
        <w:br/>
        <w:t>5 References</w:t>
        <w:br/>
        <w:t>6 External links</w:t>
        <w:br/>
        <w:t>7 External links</w:t>
        <w:br/>
        <w:t>History[edit]</w:t>
        <w:br/>
        <w:t>The name Talagi originates in two khutors and small village located in Solombalsky Volost, Arkhangelsk Uyezd, Arkhangelsk Governorate.[3]</w:t>
        <w:br/>
        <w:t>Talagi Airport was originally built in the summer of 1942 under the supervision of the State Defense Committee representative Ivan Papanin as a military base with a gravel runway.</w:t>
        <w:br/>
        <w:t>The Soviet Air Defence Forces (PVO) had a presence at this airfield with 518th Fighter Aviation Regiment (518-й Берлинский ордена Суворова III степени истребительный авиационный полк (Military Unit Number 42192), 518 IAP) flying Tupolev Tu-128 from 1966 onward. It received MiG-31 aircraft during the 1980s.[4][5] The controlling formation was the 23rd Air Defence Corps, then redesignated the 22nd Air Defence Corps in 1993, then 22nd AD Division from 1994, all under 10th Air Defence Army until 1994, and then 6th Air Defence Army. The regiment was disbanded in 1998.[6]</w:t>
        <w:br/>
        <w:t>Airlines and destinations[edit]</w:t>
        <w:br/>
        <w:t>Airlines Destinations</w:t>
        <w:br/>
        <w:t>Aeroflot Moscow–Sheremetyevo</w:t>
        <w:br/>
        <w:t>Azur Air[7] Seasonal charter: Antalya, Dubai–Al Maktoum,[8] Enfidha</w:t>
        <w:br/>
        <w:t>Komiaviatrans Kotlas, Syktyvkar</w:t>
        <w:br/>
        <w:t>Nordwind Airlines[9] Seasonal charter: Hurghada,[9] Sharm El Sheikh[9]</w:t>
        <w:br/>
        <w:t>Pegas Fly Seasonal charter: Antalya[9]</w:t>
        <w:br/>
        <w:t>Rossiya Saint Petersburg</w:t>
        <w:br/>
        <w:t>RusLine Naryan-Mar,[10] Syktyvkar,[11] Yekaterinburg[10]</w:t>
        <w:br/>
        <w:t>Severstal Air Company Murmansk, Petrozavodsk</w:t>
        <w:br/>
        <w:t>Smartavia Moscow–Domodedovo, Naryan-Mar, Saint Petersburg</w:t>
        <w:br/>
        <w:t>Seasonal: Anapa, Kaliningrad, Simferopol, Sochi</w:t>
        <w:br/>
        <w:t>Ural Airlines Kaliningrad,[12] Moscow–Zhukovsky[13]</w:t>
        <w:br/>
        <w:t>Statistics[edit]</w:t>
        <w:br/>
        <w:t>See source Wikidata query and sources.</w:t>
        <w:br/>
        <w:t>See also[edit]</w:t>
        <w:br/>
        <w:t>List of the busiest airports in Russia</w:t>
        <w:br/>
        <w:t>List of the busiest airports in Europe</w:t>
        <w:br/>
        <w:t>List of the busiest airports in the former USSR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