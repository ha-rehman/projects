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"Lusaka Airport" redirects here. For the military airport, see Lusaka City Airport.</w:t>
        <w:br/>
        <w:t>Kenneth Kaunda International Airport (IATA: LUN, ICAO: FLKK) is an international airport in Lusaka, Zambia.The airport is the largest in Zambia and serves as a hub for its region. It was officially known as the Lusaka International Airport before being renamed in 2011 in honour of Kenneth Kaunda, the nation's first president. The airport has a capacity of two million passengers per year, but with the addition of the new passenger terminal built in 2021, the capacity has been increased to 6 million. The airport serves as a hub for Proflight Zambia, a regional carrier in Zambia, also, starting 30 September 2021 Zambia Airways. The national carrier will operate flights from Lusaka to Harare and Johannesburg using a 737-800 and flights to Livingstone, Ndola, and Solwezi utilizing a couple of Dash 8-400s.</w:t>
        <w:br/>
        <w:t>Contents</w:t>
        <w:br/>
        <w:t>1 Location</w:t>
        <w:br/>
        <w:t>2 Airlines and destinations</w:t>
        <w:br/>
        <w:t>2.1 Passenger</w:t>
        <w:br/>
        <w:t>2.2 Cargo</w:t>
        <w:br/>
        <w:t>3 Ground transportation</w:t>
        <w:br/>
        <w:t>4 Expansion plans</w:t>
        <w:br/>
        <w:t>5 See also</w:t>
        <w:br/>
        <w:t>6 References</w:t>
        <w:br/>
        <w:t>7 External links</w:t>
        <w:br/>
        <w:t>Location[edit]</w:t>
        <w:br/>
        <w:t>The airport is located in Chongwe District, off the Great East Road, approximately 26 kilometres (16 mi) northeast of the city centre of Lusaka, the capital and largest city of Zambia.[4]</w:t>
        <w:br/>
        <w:t>Airlines and destinations[edit]</w:t>
        <w:br/>
        <w:t>Passenger[edit]</w:t>
        <w:br/>
        <w:t>Airlines Destinations</w:t>
        <w:br/>
        <w:t>Air Tanzania Dar es Salaam</w:t>
        <w:br/>
        <w:t>Airlink Johannesburg–O. R. Tambo</w:t>
        <w:br/>
        <w:t>Emirates Dubai–International, Harare</w:t>
        <w:br/>
        <w:t>Ethiopian Airlines Addis Ababa, Harare</w:t>
        <w:br/>
        <w:t>Kenya Airways Nairobi–Jomo Kenyatta</w:t>
        <w:br/>
        <w:t>Mahogany Air Chipata, Livingstone, Mfuwe, Ndola, Solwezi[5]</w:t>
        <w:br/>
        <w:t>Malawian Airlines Harare, Lilongwe[6]</w:t>
        <w:br/>
        <w:t>Proflight Zambia Jeki,[7] Johannesburg–O. R. Tambo, Livingstone, Mfuwe,[8] Ndola, Solwezi</w:t>
        <w:br/>
        <w:t>Qatar Airways Doha, Harare[9]</w:t>
        <w:br/>
        <w:t>Royal Zambian Airlines Johannesburg–O. R. Tambo[10]</w:t>
        <w:br/>
        <w:t>RwandAir Johannesburg–O. R. Tambo, Kigali[11]</w:t>
        <w:br/>
        <w:t>South African Airways Johannesburg–O. R. Tambo[12]</w:t>
        <w:br/>
        <w:t>TAAG Angola Airlines Luanda</w:t>
        <w:br/>
        <w:t>Turkish Airlines Istanbul (resumes 28 March 2022)[13]</w:t>
        <w:br/>
        <w:t>Cargo[edit]</w:t>
        <w:br/>
        <w:t>Airlines Destinations</w:t>
        <w:br/>
        <w:t>Martinair Amsterdam</w:t>
        <w:br/>
        <w:t>Kenya Airways Nairobi</w:t>
        <w:br/>
        <w:t>Astral Aviation Nairobi</w:t>
        <w:br/>
        <w:t>Magma Aviation Liege</w:t>
        <w:br/>
        <w:t>Ground transportation[edit]</w:t>
        <w:br/>
        <w:t>Taxis are the most common form of transport to and from the city, as it is a 15 to 20-minute ride to the city centre.[14] There are also 2 car rental companies at the airport, Avis and Europcar, but most hotels in Lusaka have shuttle services into the airport.[15] Busses are also another way to travel in Lusaka, but the busses do not run on a regular schedule.</w:t>
        <w:br/>
        <w:t>Expansion plans[edit]</w:t>
        <w:br/>
        <w:t>In 2015, the government of Zambia began a three-year, US$360 million expansion and improvement of the airport, with funds borrowed from the Exim Bank of China.[16] The work, contracted to China Jiangxi International, involves construction of a new "two-story terminal building, 22 check-in counters, 12 border channels and six security check counters; a presidential terminal, a new air traffic control building and tower and a new hotel".[16] The new terminal was expected to open in 2019.[17] Construction was substantially complete by late January 2020.[18]</w:t>
        <w:br/>
        <w:t>See also[edit]</w:t>
        <w:br/>
        <w:t>Transport in Zambia</w:t>
        <w:br/>
        <w:t>List of airports in Zambia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