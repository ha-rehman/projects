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MD-Douala International Airport (French: Aéroport international MD-Douala) (IATA: DLA, ICAO: FKKD) is an international airport located in Douala, the largest city in Cameroon and the capital of Cameroon's Littoral Region. With its 4 terminals[3] and an average of 1.5 million passengers and 50,000 tonnes of freight per year[4] it is the country's busiest airport. The airport is managed and partly owned (34%) by the company Aeroport du Cameroon (ADC) which also manages all other 13 airports on Cameroonian soil.[5]</w:t>
        <w:br/>
        <w:t>Contents</w:t>
        <w:br/>
        <w:t>1 Runway</w:t>
        <w:br/>
        <w:t>2 Statistics</w:t>
        <w:br/>
        <w:t>3 Airlines and destinations</w:t>
        <w:br/>
        <w:t>3.1 Passenger</w:t>
        <w:br/>
        <w:t>4 Accidents and incidents</w:t>
        <w:br/>
        <w:t>5 References</w:t>
        <w:br/>
        <w:t>6 External links</w:t>
        <w:br/>
        <w:t>Runway[edit]</w:t>
        <w:br/>
        <w:t>Douala Airport has a single runway, 12/30, with a length of 2,880 m (9,448 ft). Between 1 and 21 March 2016, the runway was closed for upgrade works; all airlines switched operations to Yaoundé Airport during that period.[6] This formed part of a renovation plan of 20 billion CFA (US$36,363,636 million), financed by the French Agency of Development, which targeted a two-stage renovation: first the airport's runway, and then its terminals and interior.[7]</w:t>
        <w:br/>
        <w:t>Statistics[edit]</w:t>
        <w:br/>
        <w:t>See source Wikidata query and sources.</w:t>
        <w:br/>
        <w:br/>
        <w:t>Airlines and destinations[edit]</w:t>
        <w:br/>
        <w:t>Passenger[edit]</w:t>
        <w:br/>
        <w:t>Airlines Destinations</w:t>
        <w:br/>
        <w:t>Africa's Connection STP São Tomé</w:t>
        <w:br/>
        <w:t>Afrijet Libreville[8]</w:t>
        <w:br/>
        <w:t>Air Côte d'Ivoire Abidjan, Bangui, N'Djamena</w:t>
        <w:br/>
        <w:t>Air France Malabo, Paris–Charles de Gaulle</w:t>
        <w:br/>
        <w:t>Air Peace Lagos[9]</w:t>
        <w:br/>
        <w:t>Air Senegal Dakar–Diass[10]</w:t>
        <w:br/>
        <w:t>ASKY Airlines Bangui, Johannesburg–OR Tambo, Lagos, Libreville, Lomé, N'Djamena</w:t>
        <w:br/>
        <w:t>Brussels Airlines Brussels</w:t>
        <w:br/>
        <w:t>Camair-Co Abidjan, Bafoussam, Bamenda, Bangui, Cotonou, Dakar–Diass,[11] Garoua, Lagos, Libreville, Maroua, N'Djamena, Ngaoundéré, Yaoundé</w:t>
        <w:br/>
        <w:t>CEIBA Intercontinental Bata, Malabo</w:t>
        <w:br/>
        <w:t>Congo Airways Kinshasa–N'Djili[12]</w:t>
        <w:br/>
        <w:t>Cronos Airlines Lagos, Malabo</w:t>
        <w:br/>
        <w:t>EgyptAir Cairo[13]</w:t>
        <w:br/>
        <w:t>Ethiopian Airlines Addis Ababa, Malabo</w:t>
        <w:br/>
        <w:t>Kenya Airways Nairobi–Jomo Kenyatta</w:t>
        <w:br/>
        <w:t>Royal Air Maroc Casablanca</w:t>
        <w:br/>
        <w:t>RwandAir Bangui,[14] Kigali,[15] Libreville[16]</w:t>
        <w:br/>
        <w:t>Tchadia Airlines N'Djamena</w:t>
        <w:br/>
        <w:t>Trans Air Congo Libreville, Pointe-Noire</w:t>
        <w:br/>
        <w:t>Turkish Airlines Istanbul[17]</w:t>
        <w:br/>
        <w:t>Camair-Co Boeing 767-300ER taxiing at Douala.</w:t>
        <w:br/>
        <w:t>Water salute of a Camair-Co Boeing 767-300ER.</w:t>
        <w:br/>
        <w:t>Water salute of a Camair-Co Boeing 767-300ER.</w:t>
        <w:br/>
        <w:t>Camair-Co Boeing 767-300ER taking off.</w:t>
        <w:br/>
        <w:t>Accidents and incidents[edit]</w:t>
        <w:br/>
        <w:t>4 March 1962: Caledonian Airways Flight 153</w:t>
        <w:br/>
        <w:t>3 December 1995: Cameroon Airlines Flight 3701</w:t>
        <w:br/>
        <w:t>5 May 2007: the Kenya Airways Flight 507 scheduled for Abidjan - Douala - Nairobi crashed in Mbanga Pongo near Douala international airport, two minutes after it took off from the airport. Although the weather was bad, the report from the Cameroonian civil aviation authority said the pilots were to blame for the crash.[18] There were 114 fatalities, including 37 Cameroonians, 15 Indians and one American.[19]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