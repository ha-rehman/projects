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Heihe Aihui Airport</w:t>
        <w:br/>
        <w:t>Traditional Chinese 黑河璦琿機場</w:t>
        <w:br/>
        <w:t>Simplified Chinese 黑河瑷珲机场</w:t>
        <w:br/>
        <w:t>show</w:t>
        <w:br/>
        <w:t>Transcriptions</w:t>
        <w:br/>
        <w:t>Heihe Aihui Airport (IATA: HEK, ICAO: ZYHE) is the airport serving the city of Heihe in Heilongjiang Province, China. It is not far away from Ignatyevo Airport in Blagoveshchensk, Russia.</w:t>
        <w:br/>
        <w:t>History[edit]</w:t>
        <w:br/>
        <w:t>In March 2016, China Daily reported that the airport had changed its name from simply Heihe Airport to Heihe Aihui Airport, reflecting the district in which the city of Heihe is located.[2]</w:t>
        <w:br/>
        <w:t>Airlines and destinations[edit]</w:t>
        <w:br/>
        <w:t>[1]</w:t>
        <w:br/>
        <w:t>Airlines Destinations</w:t>
        <w:br/>
        <w:t>Chengdu Airlines Harbin</w:t>
        <w:br/>
        <w:t>China Eastern Airlines Harbin, Shanghai–Pudong</w:t>
        <w:br/>
        <w:t>China Southern Airlines Beijing–Daxing, Harbin, Zhengzhou,[3] Zhuhai[3]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