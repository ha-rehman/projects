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Petrolina–Senador Nilo Coelho Airport (IATA: PNZ, ICAO: SBPL) is the airport serving Petrolina, Pernambuco and Juazeiro, Bahia, Brazil. It is named after the Petrolina-born Senator Nilo de Sousa Coelho (1920–1983).</w:t>
        <w:br/>
        <w:t>It is operated by Infraero and CCR.</w:t>
        <w:br/>
        <w:t>Contents</w:t>
        <w:br/>
        <w:t>1 History</w:t>
        <w:br/>
        <w:t>2 Airlines and destinations</w:t>
        <w:br/>
        <w:t>2.1 Passenger</w:t>
        <w:br/>
        <w:t>2.2 Cargo</w:t>
        <w:br/>
        <w:t>3 Access</w:t>
        <w:br/>
        <w:t>4 See also</w:t>
        <w:br/>
        <w:t>5 References</w:t>
        <w:br/>
        <w:t>6 External links</w:t>
        <w:br/>
        <w:t>History[edit]</w:t>
        <w:br/>
        <w:t>Petrolina Airport handles the export of fresh fruits from the São Francisco valley to Europe and the United States. The cargo terminal operates with 6 large coolers[4] with capacity for 17,000 boxes each plus 2 cooler tunnels.</w:t>
        <w:br/>
        <w:t>Previously operated by Infraero, on April 7, 2021 CCR won a 30-year concession to operate the airport.[5]</w:t>
        <w:br/>
        <w:t>Airlines and destinations[edit]</w:t>
        <w:br/>
        <w:t>Passenger[edit]</w:t>
        <w:br/>
        <w:t>Airlines Destinations</w:t>
        <w:br/>
        <w:t>Azul Brazilian Airlines Campinas, Recife</w:t>
        <w:br/>
        <w:t>Gol Transportes Aéreos São Paulo–Guarulhos</w:t>
        <w:br/>
        <w:t>Gol Transportes Aéreos</w:t>
        <w:br/>
        <w:t>operated by Voepass Salvador da Bahia</w:t>
        <w:br/>
        <w:t>Cargo[edit]</w:t>
        <w:br/>
        <w:t>Airlines Destinations</w:t>
        <w:br/>
        <w:t>Cargolux Luxembourg</w:t>
        <w:br/>
        <w:t>Emirates SkyCargo Dubai, Dakar</w:t>
        <w:br/>
        <w:t>Lufthansa Cargo Frankfurt</w:t>
        <w:br/>
        <w:t>Access[edit]</w:t>
        <w:br/>
        <w:t>The airport is located 9 km (6 mi) from downtown Petrolina and 15 km (9 mi) from downtown Juazeiro.</w:t>
        <w:br/>
        <w:t>See also[edit]</w:t>
        <w:br/>
        <w:t>Aviation portal</w:t>
        <w:br/>
        <w:t>Brazil portal</w:t>
        <w:br/>
        <w:t>List of airports in Brazil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