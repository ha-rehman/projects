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General Heriberto Jara International Airport or Veracruz International Airport (IATA: VER, ICAO: MMVR) is an international airport located at Veracruz, Veracruz, Mexico. It handles national and international air traffic for the city of Veracruz.</w:t>
        <w:br/>
        <w:t>Contents</w:t>
        <w:br/>
        <w:t>1 Expansion and renovation works</w:t>
        <w:br/>
        <w:t>2 General Information</w:t>
        <w:br/>
        <w:t>3 Facilities</w:t>
        <w:br/>
        <w:t>4 Airlines and destinations</w:t>
        <w:br/>
        <w:t>4.1 Passenger</w:t>
        <w:br/>
        <w:t>4.2 Destinations map</w:t>
        <w:br/>
        <w:t>5 Statistics</w:t>
        <w:br/>
        <w:t>5.1 Passengers</w:t>
        <w:br/>
        <w:t>5.2 Busiest routes</w:t>
        <w:br/>
        <w:t>6 Accidents and incidents</w:t>
        <w:br/>
        <w:t>7 See also</w:t>
        <w:br/>
        <w:t>8 References</w:t>
        <w:br/>
        <w:t>9 External links</w:t>
        <w:br/>
        <w:t>Expansion and renovation works[edit]</w:t>
        <w:br/>
        <w:t>The airport has been recently renovated and expanded in order to meet the growing demand. Some improvements have been added, such as the construction of new hallways inside the terminal to accommodate a larger number of passengers, so that the airport can handle the operations of larger aircraft, such as the Boeing 757.</w:t>
        <w:br/>
        <w:t>The terminal exterior and interior have also been renovated, with a completely new architectural style.</w:t>
        <w:br/>
        <w:t>General Information[edit]</w:t>
        <w:br/>
        <w:t>In 2019, the airport handled 1,475,581 passengers, and 721,159 in 2020.[1]</w:t>
        <w:br/>
        <w:t>The airport is located at the outskirts of the city of Veracruz, in a place known as "Las Bajadas".</w:t>
        <w:br/>
        <w:t>The airport is named after General Heriberto Jara Corona, once Governor of Veracruz, from 1924 to 1927.</w:t>
        <w:br/>
        <w:t>Facilities[edit]</w:t>
        <w:br/>
        <w:t>Number of gates: 11</w:t>
        <w:br/>
        <w:t>Contact positions: 11</w:t>
        <w:br/>
        <w:t>Number of jetways: 3</w:t>
        <w:br/>
        <w:t>Number of baggage claiming carousels: 6 (4 domestic, 2 international)</w:t>
        <w:br/>
        <w:t>Customs (Arrivals area)</w:t>
        <w:br/>
        <w:t>Taxi &amp; car rentals (Arrivals area)</w:t>
        <w:br/>
        <w:t>Duty Free</w:t>
        <w:br/>
        <w:t>Caral VIP Lounge</w:t>
        <w:br/>
        <w:t>Parking area</w:t>
        <w:br/>
        <w:t>Airlines and destinations[edit]</w:t>
        <w:br/>
        <w:t>Passenger[edit]</w:t>
        <w:br/>
        <w:t>Airlines Destinations</w:t>
        <w:br/>
        <w:t>Aeromar Mexico City</w:t>
        <w:br/>
        <w:t>Aeroméxico Seasonal: Mexico City</w:t>
        <w:br/>
        <w:t>Aeroméxico Connect Mexico City</w:t>
        <w:br/>
        <w:t>TAR Ciudad del Carmen, Monterrey, Tampico</w:t>
        <w:br/>
        <w:t>United Express Houston–Intercontinental</w:t>
        <w:br/>
        <w:t>VivaAerobús Cancún, Guadalajara, Mérida, Mexico City, Monterrey, Reynosa</w:t>
        <w:br/>
        <w:t>Volaris Guadalajara, Tijuana</w:t>
        <w:br/>
        <w:t>Destinations map[edit]</w:t>
        <w:br/>
        <w:t>show</w:t>
        <w:br/>
        <w:t>Destinations map</w:t>
        <w:br/>
        <w:t>Statistics[edit]</w:t>
        <w:br/>
        <w:t>Passengers[edit]</w:t>
        <w:br/>
        <w:t>See source Wikidata query and sources.</w:t>
        <w:br/>
        <w:br/>
        <w:t>Busiest routes[edit]</w:t>
        <w:br/>
        <w:t>Busiest domestic routes at Veracruz International Airport (2020)[2]</w:t>
        <w:br/>
        <w:t>Rank City Passengers Ranking Airline</w:t>
        <w:br/>
        <w:t>1  Mexico City, Mexico City 121,755 Aeromar, Aeroméxico, Aeroméxico Connect, Interjet, VivaAerobús, Volaris</w:t>
        <w:br/>
        <w:t>2  Quintana Roo, Cancún 68,555 1 VivaAerobús</w:t>
        <w:br/>
        <w:t>3  Nuevo León, Monterrey 66,426 1 TAR, VivaAerobús</w:t>
        <w:br/>
        <w:t>4  Jalisco, Guadalajara 47,959 VivaAerobús, Volaris</w:t>
        <w:br/>
        <w:t>5  Yucatán, Mérida 17,126 TAR, VivaAerobús</w:t>
        <w:br/>
        <w:t>6  Baja California, Tijuana 12,905 1 Volaris</w:t>
        <w:br/>
        <w:t>7  Tamaulipas, Reynosa 11,837 1 VivaAerobús</w:t>
        <w:br/>
        <w:t>8  Campeche, Ciudad del Carmen 4,263 1 TAR</w:t>
        <w:br/>
        <w:t>9  Tamaulipas, Tampico 1,625 1 TAR</w:t>
        <w:br/>
        <w:t>10  Querétaro, Querétaro 622 TAR</w:t>
        <w:br/>
        <w:t>Accidents and incidents[edit]</w:t>
        <w:br/>
        <w:t>On 2 April 1981, Douglas C-47A N258M of Sky Train Air was written off in an accident while taxiing.[3]</w:t>
        <w:br/>
        <w:t>See also[edit]</w:t>
        <w:br/>
        <w:t>World War II portal</w:t>
        <w:br/>
        <w:t>Mexico portal</w:t>
        <w:br/>
        <w:t>Aviation portal</w:t>
        <w:br/>
        <w:t>List of the busiest airports in Mexico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