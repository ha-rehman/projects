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Salvador – Deputado Luís Eduardo Magalhães International Airport (IATA: SSA, ICAO: SBSV), formerly called Dois de Julho International Airport is the airport serving Salvador, Brazil. Since 16 June 1998 the airport is named after Luís Eduardo Maron Magalhães (1955–1998), an influential politician of the state of Bahia.[4]</w:t>
        <w:br/>
        <w:t>It is operated by Vinci SA.</w:t>
        <w:br/>
        <w:t>Some of its facilities are shared with the Salvador Air Force Base of the Brazilian Air Force.</w:t>
        <w:br/>
        <w:t>Contents</w:t>
        <w:br/>
        <w:t>1 History</w:t>
        <w:br/>
        <w:t>2 Airlines and destinations</w:t>
        <w:br/>
        <w:t>2.1 Passenger</w:t>
        <w:br/>
        <w:t>2.2 Cargo</w:t>
        <w:br/>
        <w:t>3 Accidents and incidents</w:t>
        <w:br/>
        <w:t>3.1 Accidents with fatalities</w:t>
        <w:br/>
        <w:t>4 Access</w:t>
        <w:br/>
        <w:t>5 See also</w:t>
        <w:br/>
        <w:t>6 References</w:t>
        <w:br/>
        <w:t>7 External links</w:t>
        <w:br/>
        <w:t>History[edit]</w:t>
        <w:br/>
        <w:t>The airport, originally called Santo Amaro do Ipitanga Airport, was founded in 1925. In 1941 Panair do Brasil participating in the World War II efforts with the support of the American and Brazilian governments completely rebuilt the facility.</w:t>
        <w:br/>
        <w:t>On 20 December 1955, the airport had its name changed for the first time: it became known as Dois de Julho International Airport, celebrating Bahia Independence Day. This is still the name by which the population of Salvador da Bahia call the facility. On 16 June 1998 the airport name was again changed to its present form, honoring Luís Eduardo Maron Magalhães (1955–1998) an influential politician of the state of Bahia. This second change remains however controversial and there have been attempts to revert it.[5]</w:t>
        <w:br/>
        <w:t>The airport is located in an area of more than 6 million square meters between sand dunes and native vegetation. The lush, bamboo-covered road to the airport has become one of the scenic attractions of Salvador da Bahia.</w:t>
        <w:br/>
        <w:t>A brand new passenger terminal was opened in 1998, replacing the original outdated terminal. This new terminal continued to be upgraded and was completed by the end of year 2000. The main terminal, which includes a shopping mall has 69,400 m2, 11 jetways and a capacity to handle 6,000,000 passengers/year. Traffic has been growing at an average of 14% per year.</w:t>
        <w:br/>
        <w:t>Previously operated by Infraero, on 16 March 2017, the concession of the facility was won by Vinci SA, for which it paid R$ 2,35 billions (€ 640 millions). The concession is for a period of 30 years.[6] The new concessionary plans to duplicate the passenger terminal.[7]</w:t>
        <w:br/>
        <w:t>On 26 April 2018, the Aeroporto station on Line 2 of the Salvador Metro opened to the public.[8]</w:t>
        <w:br/>
        <w:t>Airlines and destinations[edit]</w:t>
        <w:br/>
        <w:t>Passenger[edit]</w:t>
        <w:br/>
        <w:t>Airlines Destinations</w:t>
        <w:br/>
        <w:t>Abaeté Aviação Morro de São Paulo, Mucugê</w:t>
        <w:br/>
        <w:t>Azul Brazilian Airlines Belo Horizonte–Confins, Campinas, Florianópolis, Goiânia, Ilhéus, Porto Seguro, Recife, Rio de Janeiro–Santos Dumont, São Paulo–Congonhas, Vitória, Vitória da Conquista</w:t>
        <w:br/>
        <w:t>Gol Transportes Aéreos Belo Horizonte–Confins, Brasília, Campinas, Curitiba, Fortaleza, Goiânia, João Pessoa, Maceió, Natal, Palmas, Porto Alegre, Recife, Rio de Janeiro–Galeão, Rio de Janeiro–Santos Dumont, São Luís, São Paulo–Congonhas, São Paulo–Guarulhos, Vitória</w:t>
        <w:br/>
        <w:t>Gol Transportes Aéreos</w:t>
        <w:br/>
        <w:t>operated by Voepass Aracaju, Barreiras, Ilhéus, Petrolina, Porto Seguro, Vitória da Conquista</w:t>
        <w:br/>
        <w:t>ITA Transportes Aéreos Brasília, Porto Seguro, Rio de Janeiro–Galeão, São Paulo–Guarulhos</w:t>
        <w:br/>
        <w:t>JetSmart Santiago de Chile (suspended)[9]</w:t>
        <w:br/>
        <w:t>LATAM Brasil Brasília, Rio de Janeiro–Santos Dumont, São Paulo–Congonhas, São Paulo–Guarulhos</w:t>
        <w:br/>
        <w:t>TAP Air Portugal Lisbon[10]</w:t>
        <w:br/>
        <w:t>Cargo[edit]</w:t>
        <w:br/>
        <w:t>Airlines Destinations</w:t>
        <w:br/>
        <w:t>Total Linhas Aéreas Belo Horizonte-Confins, Fortaleza, São Paulo-Guarulhos</w:t>
        <w:br/>
        <w:t>LATAM Cargo Brasil Campinas, Miami</w:t>
        <w:br/>
        <w:t>Sideral Air Cargo São Paulo–Guarulhos</w:t>
        <w:br/>
        <w:t>Accidents and incidents[edit]</w:t>
        <w:br/>
        <w:t>Accidents with fatalities[edit]</w:t>
        <w:br/>
        <w:t>21 September 1944: A Panair do Brasil Lockheed Model 18 Lodestar registration PP-PBH crashed shortly after take-off from Salvador da Bahia. All 18 occupants died.[11][12]</w:t>
        <w:br/>
        <w:t>Access[edit]</w:t>
        <w:br/>
        <w:t>The airport is located 28 km (17 mi) north from downtown Salvador da Bahia.</w:t>
        <w:br/>
        <w:t>A free shuttle bus runs every 15 minutes from 5am to 1am to Aeroporto station on the Salvador Metro, which connects to downtown Salvador at Lapa.[13]</w:t>
        <w:br/>
        <w:t>See also[edit]</w:t>
        <w:br/>
        <w:t>List of airports in Brazil</w:t>
        <w:br/>
        <w:t>Salvador Air Force Base</w:t>
        <w:br/>
        <w:t xml:space="preserve"> This article incorporates public domain material from the Air Force Historical Research Agency website http://www.afhra.af.mil/.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