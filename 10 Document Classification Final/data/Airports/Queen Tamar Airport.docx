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Queen Tamar Airport (ICAO: UGMS), or Mestia Airport, is a small airport serving Mestia, a town in Samegrelo-Zemo Svaneti, Georgia. It is named after the medieval queen regnant Tamar of Georgia, who is a popular symbol in Georgian popular culture.</w:t>
        <w:br/>
        <w:t>Contents</w:t>
        <w:br/>
        <w:t>1 Airlines and destinations</w:t>
        <w:br/>
        <w:t>2 Statistics</w:t>
        <w:br/>
        <w:t>3 See also</w:t>
        <w:br/>
        <w:t>4 References</w:t>
        <w:br/>
        <w:t>5 External links</w:t>
        <w:br/>
        <w:t>Airlines and destinations[edit]</w:t>
        <w:br/>
        <w:t>Airlines Destinations</w:t>
        <w:br/>
        <w:t>Vanilla Sky Airlines Kutaisi,[3] Natakhtari[3][4][5]</w:t>
        <w:br/>
        <w:t>Statistics[edit]</w:t>
        <w:br/>
        <w:t>See source Wikidata query and sources.</w:t>
        <w:br/>
        <w:t>Annual passenger statistics[6]</w:t>
        <w:br/>
        <w:t>Year Total passengers Change from previous year</w:t>
        <w:br/>
        <w:t>2019 8,625 25.77%</w:t>
        <w:br/>
        <w:t>2018</w:t>
        <w:br/>
        <w:t>6,858</w:t>
        <w:br/>
        <w:t>5.49%</w:t>
        <w:br/>
        <w:t>2017</w:t>
        <w:br/>
        <w:t>7,256</w:t>
        <w:br/>
        <w:t>72.2%</w:t>
        <w:br/>
        <w:t>2016</w:t>
        <w:br/>
        <w:t>4,214</w:t>
        <w:br/>
        <w:t>5.6%</w:t>
        <w:br/>
        <w:t>2015</w:t>
        <w:br/>
        <w:t>4,465</w:t>
        <w:br/>
        <w:t>232.5%</w:t>
        <w:br/>
        <w:t>2014</w:t>
        <w:br/>
        <w:t>1,343</w:t>
        <w:br/>
        <w:t>151.8%</w:t>
        <w:br/>
        <w:t>2013</w:t>
        <w:br/>
        <w:t>885</w:t>
        <w:br/>
        <w:t>69.7%</w:t>
        <w:br/>
        <w:t>2012</w:t>
        <w:br/>
        <w:t>2,922</w:t>
        <w:br/>
        <w:t>36.2%</w:t>
        <w:br/>
        <w:t>2011</w:t>
        <w:br/>
        <w:t>4,580</w:t>
        <w:br/>
        <w:t>10,177.8%</w:t>
        <w:br/>
        <w:t>2010</w:t>
        <w:br/>
        <w:t>45</w:t>
        <w:br/>
        <w:t>See also[edit]</w:t>
        <w:br/>
        <w:t>List of airports in Georgia</w:t>
        <w:br/>
        <w:t>Transport in Georgia</w:t>
        <w:br/>
        <w:t>Georgian Civil Aviation Administration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