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Joshua Mqabuko Nkomo International Airport (IATA: BUQ, ICAO: FVJN)[1] is an airport located 25 kilometres (16 mi) outside Bulawayo, Zimbabwe.</w:t>
        <w:br/>
        <w:t>Contents</w:t>
        <w:br/>
        <w:t>1 Overview</w:t>
        <w:br/>
        <w:t>2 Airlines and destinations</w:t>
        <w:br/>
        <w:t>3 New terminal</w:t>
        <w:br/>
        <w:t>4 Accidents and Incidents</w:t>
        <w:br/>
        <w:t>5 References</w:t>
        <w:br/>
        <w:t>6 External links</w:t>
        <w:br/>
        <w:t>Overview[edit]</w:t>
        <w:br/>
        <w:t>Originally known as Bulawayo Airport, it was renamed in honour of the late Dr Joshua Nkomo, the leader and founder of the Zimbabwe African People's Union in 2001.[2][3] Dr Nkomo also served as a Vice President of the Zimbabwe Government. It is another of Zimbabwe's international airports. Robert Gabriel Mugabe International Airport near the capital sees similar flight traffic.</w:t>
        <w:br/>
        <w:t>The airport operates 16 hours a day, with immigration and customs services available during operating hours. The offered airport facilities include aircraft parking, cargo and passenger handling. Additional facilities include dining, shopping, accommodation, banking, car parking, car rentals and shuttle services.[4]</w:t>
        <w:br/>
        <w:t>Airlines and destinations[edit]</w:t>
        <w:br/>
        <w:t>Airlines Destinations</w:t>
        <w:br/>
        <w:t>Air Zimbabwe Harare, Johannesburg–O. R. Tambo, Victoria Falls</w:t>
        <w:br/>
        <w:t>Airlink Johannesburg–O. R. Tambo</w:t>
        <w:br/>
        <w:t>Fastjet Zimbabwe Harare,[5] Victoria Falls[6]</w:t>
        <w:br/>
        <w:t>New terminal[edit]</w:t>
        <w:br/>
        <w:t>The new terminal of Joshua Nkomo International Airport was opened on 1 November 2013.[7]</w:t>
        <w:br/>
        <w:t>Accidents and Incidents[edit]</w:t>
        <w:br/>
        <w:t>29 Jan 2019 - A Fastjet plane failed to land because of power failure at the airport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