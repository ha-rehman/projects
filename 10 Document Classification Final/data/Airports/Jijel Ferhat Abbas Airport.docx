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Jijel Ferhat Abbas Airport (IATA: GJL, ICAO: DAAV), also known as Ferhat Abbas Airport, is an airport near Jijel, Algeria. Its name comes from the first president of Algerian National Assembly, Ferhat Abbas.</w:t>
        <w:br/>
        <w:t>Airlines and destinations[edit]</w:t>
        <w:br/>
        <w:t>Airlines Destinations</w:t>
        <w:br/>
        <w:t>Air Algérie Algiers</w:t>
        <w:br/>
        <w:t>Seasonal: Marseille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