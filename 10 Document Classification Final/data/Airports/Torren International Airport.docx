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"MMTC" redirects here. For the Indian company MMTC, see MMTC Ltd.</w:t>
        <w:br/>
        <w:t>Francisco Sarabia International Airport (Spanish: Aeropuerto Internacional De Torreón Francisco Sarabia, IATA: TRC, ICAO: MMTC), also known as Torreón International Airport, is an international airport located in Torreón, Coahuila, Mexico. It handles the national and international air traffic of the Comarca Lagunera, including Gómez Palacio and Lerdo in the state of Durango.</w:t>
        <w:br/>
        <w:t>The management of this airport is the responsibility of Grupo Aeroportuario Centro Norte (OMA). Passenger traffic has grown over 25% during the last decade. As a result, the airport terminal has recently been expanded and refurbished to significantly improve its image and services: new areas of documentation, a second floor for boarding gates and waiting areas, a VIP lounge and new, multi-purpose business areas.</w:t>
        <w:br/>
        <w:t>It handled 708,563 passengers in 2019, and 320,820 passengers in 2020.[1]</w:t>
        <w:br/>
        <w:t>The airport was named in honor of Francisco Sarabia Tinoco [es], a pioneer of commercial aviation in Mexico.</w:t>
        <w:br/>
        <w:t>Contents</w:t>
        <w:br/>
        <w:t>1 Airlines and destinations</w:t>
        <w:br/>
        <w:t>2 Statistics</w:t>
        <w:br/>
        <w:t>2.1 Passengers</w:t>
        <w:br/>
        <w:t>2.2 Top destinations</w:t>
        <w:br/>
        <w:t>3 Gallery</w:t>
        <w:br/>
        <w:t>4 See also</w:t>
        <w:br/>
        <w:t>5 References</w:t>
        <w:br/>
        <w:t>6 External links</w:t>
        <w:br/>
        <w:t>Airlines and destinations[edit]</w:t>
        <w:br/>
        <w:t>Airlines Destinations</w:t>
        <w:br/>
        <w:t>Aeromar Monterrey</w:t>
        <w:br/>
        <w:t>Aeroméxico Seasonal: Mexico City</w:t>
        <w:br/>
        <w:t>Aeroméxico Connect Mexico City</w:t>
        <w:br/>
        <w:t>American Eagle Dallas/Fort Worth</w:t>
        <w:br/>
        <w:t>TAR Aerolineas Ciudad Juárez, Querétaro</w:t>
        <w:br/>
        <w:t>VivaAerobús Cancún, Mexico City</w:t>
        <w:br/>
        <w:t>Volaris Guadalajara, Mexico City, Tijuana</w:t>
        <w:br/>
        <w:t>Statistics[edit]</w:t>
        <w:br/>
        <w:t>Passengers[edit]</w:t>
        <w:br/>
        <w:t>See source Wikidata query and sources.</w:t>
        <w:br/>
        <w:br/>
        <w:t>Top destinations[edit]</w:t>
        <w:br/>
        <w:t>Busiest domestic Routes at Torreón International Airport (2020)[2]</w:t>
        <w:br/>
        <w:t>Rank City Passengers Ranking Airline</w:t>
        <w:br/>
        <w:t>1  Mexico City, Mexico City 116,832 Aeroméxico, Aeroméxico Connect, Interjet, VivaAerobús, Volaris</w:t>
        <w:br/>
        <w:t>2  Baja California, Tijuana 9,663 2 Volaris</w:t>
        <w:br/>
        <w:t>3  Quintana Roo, Cancún 9,337 VivaAerobús</w:t>
        <w:br/>
        <w:t>4  Jalisco, Guadalajara 8,611 2 Volaris</w:t>
        <w:br/>
        <w:t>5  Querétaro, Querétaro 2,070 TAR</w:t>
        <w:br/>
        <w:t>6  Chihuahua, Ciudad Juárez 1,739 TAR</w:t>
        <w:br/>
        <w:t>7  Nuevo León, Monterrey 123</w:t>
        <w:br/>
        <w:t>8  Hidalgo, Pachuca 41</w:t>
        <w:br/>
        <w:t>9  Chihuahua, Chihuahua 32</w:t>
        <w:br/>
        <w:t>10  San Luis Potosí, San Luis Potosí 9</w:t>
        <w:br/>
        <w:t>Gallery[edit]</w:t>
        <w:br/>
        <w:t>See also[edit]</w:t>
        <w:br/>
        <w:t>Mexico portal</w:t>
        <w:br/>
        <w:t>Aviation portal</w:t>
        <w:br/>
        <w:t>List of the busiest airports in Mexico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