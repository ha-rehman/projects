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Kisangani Bangoka International Airport (IATA: FKI, ICAO: FZIC) is an airport serving Kisangani, Democratic Republic of the Congo. The airport is 12 kilometres (7.5 mi) east of the city.</w:t>
        <w:br/>
        <w:t>The Bangoka VOR/DME (Ident: KGI) is 1.7 nautical miles (3.1 km) west of the airport.[3]</w:t>
        <w:br/>
        <w:t>Contents</w:t>
        <w:br/>
        <w:t>1 Airlines and destinations</w:t>
        <w:br/>
        <w:t>2 Accidents and incidents</w:t>
        <w:br/>
        <w:t>3 See also</w:t>
        <w:br/>
        <w:t>4 References</w:t>
        <w:br/>
        <w:t>5 External links</w:t>
        <w:br/>
        <w:t>Airlines and destinations[edit]</w:t>
        <w:br/>
        <w:t>Airlines Destinations</w:t>
        <w:br/>
        <w:t>Compagnie Africaine d'Aviation Bumba,[4] Goma, Kindu, Kinshasa–N'djili</w:t>
        <w:br/>
        <w:t>Congo Airways Goma, Kindu, Kinshasa–N'djili</w:t>
        <w:br/>
        <w:t>Ethiopian Airlines Addis Ababa[5]</w:t>
        <w:br/>
        <w:t>Accidents and incidents[edit]</w:t>
        <w:br/>
        <w:t>On July 8, 2011, Hewa Bora Airways Flight 952, operated by a Boeing 727, crashed on landing. 74 of the 118 on board died.</w:t>
        <w:br/>
        <w:t>See also[edit]</w:t>
        <w:br/>
        <w:t>Transport in the Democratic Republic of the Congo</w:t>
        <w:br/>
        <w:t>List of airports in the Democratic Republic of the Congo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