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Marsa Matruh International Airport, formerly Mersa Matruh Airport (Arabic: مطار مرسى مطروح الدولي) (IATA: MUH, ICAO: HEMM), is an international airport in Mersa Matruh, Egypt. In 2011, the airport served 99,515 passengers (−13.7% compared to 2010).</w:t>
        <w:br/>
        <w:t>The Mersa Matruh VOR-DME (Ident: MMA) is located on the field.[4]</w:t>
        <w:br/>
        <w:t>Contents</w:t>
        <w:br/>
        <w:t>1 Airlines and destinations</w:t>
        <w:br/>
        <w:t>2 Military operations</w:t>
        <w:br/>
        <w:t>3 See also</w:t>
        <w:br/>
        <w:t>4 References</w:t>
        <w:br/>
        <w:t>5 External links</w:t>
        <w:br/>
        <w:t>Airlines and destinations[edit]</w:t>
        <w:br/>
        <w:t>Airlines Destinations</w:t>
        <w:br/>
        <w:t>Animawings[5] Seasonal: Bucharest</w:t>
        <w:br/>
        <w:t>Military operations[edit]</w:t>
        <w:br/>
        <w:t>Mersa Matruh Air Base (possibly collocated with the civilian field) hosts the 102nd Tactical Fighter Brigade, with 26 Squadron flying the F-7 and FT-7 and an 82 Squadron detachment flying the Mirage 2000BM and 2000EM.</w:t>
        <w:br/>
        <w:t>See also[edit]</w:t>
        <w:br/>
        <w:t>Transport in Egypt</w:t>
        <w:br/>
        <w:t>List of airports in Egypt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