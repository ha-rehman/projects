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Uruapan International Airport (IATA: UPN, ICAO: MMPN), also known as "Lic. y Gen. Ignacio López Rayón International Airport", serves the Mexican city of Uruapan, and it is the second-busiest and second-largest international gateway of the Mexican state of Michoacán after Morelia International Airport. It has one terminal. The airport is operated by Aeropuertos y Servicios Auxiliares, a federal government-owned corporation.</w:t>
        <w:br/>
        <w:t>The airport sports an asphalt runway 2,400 meters (or 7,874 feet) in length, capable of accommodating aircraft such as the Boeing 737 and the Airbus A320. The runway's approach vectors are 20 degrees for the north end of the runway and 200 degrees for the south end. The runway is located at an elevation of 1,603 meters (5,258 feet, or just short of a mile) above sea level.</w:t>
        <w:br/>
        <w:t>In 2019, the airport handled 167,796 passengers, and in 2020 it handled 129,019 passengers.[1]</w:t>
        <w:br/>
        <w:t>Contents</w:t>
        <w:br/>
        <w:t>1 History</w:t>
        <w:br/>
        <w:t>2 Airlines and destinations</w:t>
        <w:br/>
        <w:t>2.1 Destinations map</w:t>
        <w:br/>
        <w:t>3 Gallery</w:t>
        <w:br/>
        <w:t>4 Statistics</w:t>
        <w:br/>
        <w:t>4.1 Passengers</w:t>
        <w:br/>
        <w:t>5 Accidents and incidents</w:t>
        <w:br/>
        <w:t>6 See also</w:t>
        <w:br/>
        <w:t>7 References</w:t>
        <w:br/>
        <w:t>8 External links</w:t>
        <w:br/>
        <w:t>History[edit]</w:t>
        <w:br/>
        <w:t>The first air services to the city of Uruapan were in 1937 to Acapulco. The current airport was incorporated to the ASA network in the year of 1970. Aero Cuahonte and Aero Sudpacífico were once regional airlines based at the airport. In the past, it has also been served by airlines such as Aeromar, Avolar, Lineas Aereas Azteca and TAESA Airlines.[2] The first international services to Uruapan began in October 2012, with Volaris to Los Angeles. [3]</w:t>
        <w:br/>
        <w:t>Airlines and destinations[edit]</w:t>
        <w:br/>
        <w:t>Airlines Destinations</w:t>
        <w:br/>
        <w:t>Volaris Los Angeles, Tijuana</w:t>
        <w:br/>
        <w:t>Destinations map[edit]</w:t>
        <w:br/>
        <w:t>show</w:t>
        <w:br/>
        <w:t>Destinations map</w:t>
        <w:br/>
        <w:t>Gallery[edit]</w:t>
        <w:br/>
        <w:t>Volaris A320 at the airport.</w:t>
        <w:br/>
        <w:t>Statistics[edit]</w:t>
        <w:br/>
        <w:t>Passengers[edit]</w:t>
        <w:br/>
        <w:t>See source Wikidata query and sources.</w:t>
        <w:br/>
        <w:br/>
        <w:t>Accidents and incidents[edit]</w:t>
        <w:br/>
        <w:t>TAESA Flight 725, a DC-9, crashed on take-off from Uruapan international airport en route to Mexico City on November 25, 1999, killing 18 people.[4]</w:t>
        <w:br/>
        <w:t>See also[edit]</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