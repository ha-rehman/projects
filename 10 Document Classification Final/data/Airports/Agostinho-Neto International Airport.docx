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Antonio-Agostinho-Neto International Airport (IATA: PNR, ICAO: FCPP) is an airport serving Pointe-Noire, a coastal city in the Republic of the Congo. The runway is surrounded by the densely populated city, and is 3 kilometres (1.9 mi) inland from the Atlantic shore.</w:t>
        <w:br/>
        <w:t>The Pointe Noire VOR-DME is located on the field.[3]</w:t>
        <w:br/>
        <w:t>Contents</w:t>
        <w:br/>
        <w:t>1 History</w:t>
        <w:br/>
        <w:t>2 Airlines and destinations</w:t>
        <w:br/>
        <w:t>2.1 Passenger</w:t>
        <w:br/>
        <w:t>2.2 Cargo</w:t>
        <w:br/>
        <w:t>3 Accidents and incidents</w:t>
        <w:br/>
        <w:t>4 See also</w:t>
        <w:br/>
        <w:t>5 References</w:t>
        <w:br/>
        <w:t>6 External links</w:t>
        <w:br/>
        <w:t>History[edit]</w:t>
        <w:br/>
        <w:t>The airport was inaugurated in 1934; a new passenger terminal opened in 2006.</w:t>
        <w:br/>
        <w:t>Airlines and destinations[edit]</w:t>
        <w:br/>
        <w:t>Passenger[edit]</w:t>
        <w:br/>
        <w:t>Airlines Destinations</w:t>
        <w:br/>
        <w:t>Afrijet Libreville</w:t>
        <w:br/>
        <w:t>Air Côte d'Ivoire Abidjan, Libreville[4]</w:t>
        <w:br/>
        <w:t>Air France Paris–Charles de Gaulle</w:t>
        <w:br/>
        <w:t>ASKY Airlines Kinshasa–N'djili, Lomé[5]</w:t>
        <w:br/>
        <w:t>Canadian Airways Congo Brazzaville[6][7]</w:t>
        <w:br/>
        <w:t>CEIBA Intercontinental Libreville, Malabo</w:t>
        <w:br/>
        <w:t>Equaflight Port-Gentil[8]</w:t>
        <w:br/>
        <w:t>Ethiopian Airlines Addis Ababa</w:t>
        <w:br/>
        <w:t>Trans Air Congo Brazzaville, Cotonou, Douala, Libreville[9]</w:t>
        <w:br/>
        <w:t>Turkish Airlines Istanbul[10]</w:t>
        <w:br/>
        <w:t>Cargo[edit]</w:t>
        <w:br/>
        <w:t>Airlines Destinations</w:t>
        <w:br/>
        <w:t>Air France Cargo Paris–Charles de Gaulle</w:t>
        <w:br/>
        <w:t>Ethiopian Airlines Cargo Addis Ababa, Liège, Luxembourg[11]</w:t>
        <w:br/>
        <w:t>Accidents and incidents[edit]</w:t>
        <w:br/>
        <w:t>On 4 June 1969, a Douglas DC-3 of the Direcção de Exploração dos Transportes Aéreos was hijacked on a domestic flight from N'Zeto airport to Soyo Airport, Angola. The aircraft landed at Pointe Noire.[12]</w:t>
        <w:br/>
        <w:t>On 11 March 1994, Aéro-Service Swearingen Merlin TN-ADP was written off in a landing accident when the crew neglected to lower the undercarriage.[13]</w:t>
        <w:br/>
        <w:t>On 10 May 2007, Tenir Air Ilyushin Il-76TD EX-093 was destroyed in a fire whilst being loaded for a cargo fire.[14]</w:t>
        <w:br/>
        <w:t>On 15 September 2007, Veteran Airline Antonov An-12B UR-CEN was damaged beyond economic repair in a fire which occurred when the engines were being started.[15]</w:t>
        <w:br/>
        <w:t>On 25 January 2008, Canadian Airways Congo Boeing 727–247 9L-LEF was damaged beyond economic repair when it was struck on the ground by Aéro-Service Antonov An-12BP EK-11660 which suffered a brake failure while taxiing. The An-12 was also damaged beyond economic repair,[16][17] but there were no injuries reported.</w:t>
        <w:br/>
        <w:t>On 10 November 2008, Veteran Airline Antonov An-12 UR-PLV suffered an in-flight fire. A safe landing was made at Pointe-Noire but the aircraft was subsequently destroyed by fire.[18]</w:t>
        <w:br/>
        <w:t>On 21 March 2011, Trans Air Congo Antonov An-12 TN-AGK crashed on approach to Pointe Noire airport. All four crew were killed, as well as a number of people on the ground.[19]</w:t>
        <w:br/>
        <w:t>On 11 April 2020, an unoccupied Air France Airbus A330 F-GZCK was damaged by two gunshots while on the ground at Pointe Noire airport. The aircraft had been assisting in repatriation efforts during the 2019–20 coronavirus pandemic.[20]</w:t>
        <w:br/>
        <w:t>See also[edit]</w:t>
        <w:br/>
        <w:t xml:space="preserve"> Republic of the Congo portal</w:t>
        <w:br/>
        <w:t xml:space="preserve"> Aviation portal</w:t>
        <w:br/>
        <w:t>List of airports in the Republic of the Congo</w:t>
        <w:br/>
        <w:t>Transport in the Republic of the Congo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