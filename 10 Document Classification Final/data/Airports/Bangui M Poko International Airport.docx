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Bangui M'Poko International Airport (IATA: BGF, ICAO: FEFF) is an international airport located seven kilometres (4.3 mi) northwest of Bangui, capital of the Central African Republic.</w:t>
        <w:br/>
        <w:t>In 2004, the airport served 53,862 passengers. In 2012, the airport had an average attendance of about 120,000 passengers, despite a maximum capacity of 10,000 passengers.[1]</w:t>
        <w:br/>
        <w:t>The airport was an unofficial refugee camp for some 60,000 refugees as of May 2014.[2] In 2017, the airport was functioning under the supervision of the UN aviation officials.</w:t>
        <w:br/>
        <w:t>Contents</w:t>
        <w:br/>
        <w:t>1 Airlines and destinations</w:t>
        <w:br/>
        <w:t>2 Statistics</w:t>
        <w:br/>
        <w:t>3 See also</w:t>
        <w:br/>
        <w:t>4 Footnotes</w:t>
        <w:br/>
        <w:t>5 External links</w:t>
        <w:br/>
        <w:t>Airlines and destinations[edit]</w:t>
        <w:br/>
        <w:t>Airlines Destinations</w:t>
        <w:br/>
        <w:t>Air Côte d'Ivoire Abidjan,[3] Douala[4]</w:t>
        <w:br/>
        <w:t>Air France Paris–Charles de Gaulle,[5] Yaoundé</w:t>
        <w:br/>
        <w:t>ASKY Airlines Douala, Lomé[6]</w:t>
        <w:br/>
        <w:t>Karinou Airlines Cotonou, Douala</w:t>
        <w:br/>
        <w:t>Kenya Airways Douala, Entebbe,[7] Nairobi–Jomo Kenyatta[8]</w:t>
        <w:br/>
        <w:t>Royal Air Maroc Casablanca</w:t>
        <w:br/>
        <w:t>RwandAir Douala, Kigali[9]</w:t>
        <w:br/>
        <w:t>Tchadia Airlines N'Djamena[10]</w:t>
        <w:br/>
        <w:t>Statistics[edit]</w:t>
        <w:br/>
        <w:t>Year Total passengers Increase Freight (tons) Total aircraft movements</w:t>
        <w:br/>
        <w:t>2003 12,666 50 1,178</w:t>
        <w:br/>
        <w:t>2004 53,862 76.8% 105 3,871</w:t>
        <w:br/>
        <w:t>2005 52,854 –0.4% 905 4,722</w:t>
        <w:br/>
        <w:t>2006 66,058 15.9% 2,152 5,609</w:t>
        <w:br/>
        <w:t>2007 97,633 37.2% 2,841 7,258</w:t>
        <w:br/>
        <w:t>2008 107,079 4.4% 2,885 7,049</w:t>
        <w:br/>
        <w:t>See also[edit]</w:t>
        <w:br/>
        <w:t>List of airports in the Central African Republic</w:t>
        <w:br/>
        <w:t>List of the busiest airports in Africa</w:t>
        <w:br/>
        <w:t>Transport in the Central African Republic</w:t>
        <w:br/>
        <w:t>Footnotes[edit]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