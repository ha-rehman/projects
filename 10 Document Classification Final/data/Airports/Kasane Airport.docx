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Kasane International Airport (IATA: BBK, ICAO: FBKE) is an airport serving Kasane, a town in the Chobe District of Botswana. The airport is along the A33 Road, 4 kilometres (2.5 mi) south of the town and 4 kilometres (2.5 mi) south of the border with Namibia.</w:t>
        <w:br/>
        <w:t>Air Botswana provides scheduled service between Kasane and Gaborone on Tuesdays, Fridays, and Sundays. Numerous charter flight operators offer flights to other destinations in the vicinity.</w:t>
        <w:br/>
        <w:t>Because it is near Chobe National Park, the airport is mainly used for tourism. Most lodges in the Kasane area provide shuttles from and to the airport. A bus shuttle is available for travel to Victoria Falls in Zambia and Zimbabwe.</w:t>
        <w:br/>
        <w:t>Contents</w:t>
        <w:br/>
        <w:t>1 History</w:t>
        <w:br/>
        <w:t>2 Airlines and destinations</w:t>
        <w:br/>
        <w:t>3 Charter operators</w:t>
        <w:br/>
        <w:t>4 See also</w:t>
        <w:br/>
        <w:t>5 References</w:t>
        <w:br/>
        <w:t>6 External links</w:t>
        <w:br/>
        <w:t>History[edit]</w:t>
        <w:br/>
        <w:t>The present 7,800 square metres (84,000 sq ft) terminal was opened on 22 February 2018. It replaced the original 1,300 square metres (14,000 sq ft) terminal building opened in 1991.[1]</w:t>
        <w:br/>
        <w:t>The Kasane VOR and ADF are situated at the airport.</w:t>
        <w:br/>
        <w:t>Airlines and destinations[edit]</w:t>
        <w:br/>
        <w:t>Airlines Destinations</w:t>
        <w:br/>
        <w:t>Air Botswana Gaborone, Johannesburg–O. R. Tambo, Maun</w:t>
        <w:br/>
        <w:t>Airlink Johannesburg–O. R. Tambo</w:t>
        <w:br/>
        <w:t>Charter operators[edit]</w:t>
        <w:br/>
        <w:t>Wilderness Air – Windhoek to Kasane.[2]</w:t>
        <w:br/>
        <w:t>Moremi Air Services</w:t>
        <w:br/>
        <w:t>See also[edit]</w:t>
        <w:br/>
        <w:t>Transport in Botswana</w:t>
        <w:br/>
        <w:t>List of airports in Botswana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