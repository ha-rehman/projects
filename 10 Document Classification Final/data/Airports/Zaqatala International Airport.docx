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Zaqatala International Airport (Azerbaijani: Zaqatala Beynəlxalq Hava Limanı) (IATA: ZTU, ICAO: UBBY) is an airport serving Zaqatala city in Azerbaijan. The latest reconstruction of the airport terminal and the runway was completed in 2008, after which the airport received an international status.[2][3] It is located at the southern foot of the Main Caucasus range.</w:t>
        <w:br/>
        <w:t>Airlines and destinations[edit]</w:t>
        <w:br/>
        <w:t>Currently, Zaqatala Airport does not have any scheduled passenger operations.</w:t>
        <w:br/>
        <w:t>See also[edit]</w:t>
        <w:br/>
        <w:t>Transport in Azerbaijan</w:t>
        <w:br/>
        <w:t>List of airports in Azerbaijan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