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Cozumel International Airport (IATA: CZM, ICAO: MMCZ) is an international airport in the Caribbean island of Cozumel, Quintana Roo, Mexico. It handles national and international air traffic for the city of San Miguel, Cozumel and handles hundreds of thousands of tourists on a year-round basis. The airport has two runways.</w:t>
        <w:br/>
        <w:t>As with the other nine airports in the Mexican southeast region, Cozumel International Airport is operated by the ASUR Airport Group.</w:t>
        <w:br/>
        <w:t>In 2003, the terminal was renovated and expanded. The airport is equipped with six boarding gates.</w:t>
        <w:br/>
        <w:t>In 2019, the airport handled 546,423 passengers and in 2020 it handled 268,290 passengers, according to Grupo Aeroportuario del Sureste.[1]</w:t>
        <w:br/>
        <w:t>The airport has the exclusive VIP lounge, the Caral VIP Lounge.</w:t>
        <w:br/>
        <w:t>Contents</w:t>
        <w:br/>
        <w:t>1 Airlines and destinations</w:t>
        <w:br/>
        <w:t>2 Statistics</w:t>
        <w:br/>
        <w:t>2.1 Passengers</w:t>
        <w:br/>
        <w:t>2.2 Busiest routes</w:t>
        <w:br/>
        <w:t>3 See also</w:t>
        <w:br/>
        <w:t>4 References</w:t>
        <w:br/>
        <w:t>5 External links</w:t>
        <w:br/>
        <w:t>Airlines and destinations[edit]</w:t>
        <w:br/>
        <w:t>Airlines Destinations</w:t>
        <w:br/>
        <w:t>Air Canada Rouge Montréal–Trudeau</w:t>
        <w:br/>
        <w:t>Seasonal: Toronto–Pearson</w:t>
        <w:br/>
        <w:t>American Airlines Dallas/Fort Worth</w:t>
        <w:br/>
        <w:t>Seasonal: Charlotte, Chicago–O'Hare, Philadelphia</w:t>
        <w:br/>
        <w:t>American Eagle Seasonal: Miami</w:t>
        <w:br/>
        <w:t>Delta Air Lines Atlanta</w:t>
        <w:br/>
        <w:t>Seasonal: Detroit, Minneapolis/St. Paul</w:t>
        <w:br/>
        <w:t>Frontier Airlines Chicago–O'Hare, Denver, Orlando (begins November 6, 2021)[2]</w:t>
        <w:br/>
        <w:t>Magni Seasonal: Mexico City, Monterrey</w:t>
        <w:br/>
        <w:t>MAYAir Cancún, Mérida</w:t>
        <w:br/>
        <w:t>Southwest Airlines Houston–Hobby</w:t>
        <w:br/>
        <w:t>Seasonal: Denver (begins March 12, 2022)[3]</w:t>
        <w:br/>
        <w:t>Sun Country Airlines Seasonal: Dallas/Fort Worth, Minneapolis/St. Paul</w:t>
        <w:br/>
        <w:t>United Airlines Houston–Intercontinental, Los Angeles</w:t>
        <w:br/>
        <w:t>Seasonal: Chicago–O'Hare, Denver, Newark</w:t>
        <w:br/>
        <w:t>VivaAerobús Mexico City</w:t>
        <w:br/>
        <w:t>Seasonal: Monterrey</w:t>
        <w:br/>
        <w:t>Volaris Mexico City</w:t>
        <w:br/>
        <w:t>WestJet Seasonal: Toronto–Pearson</w:t>
        <w:br/>
        <w:t>Statistics[edit]</w:t>
        <w:br/>
        <w:t>Passengers[edit]</w:t>
        <w:br/>
        <w:t>See source Wikidata query and sources.</w:t>
        <w:br/>
        <w:br/>
        <w:t>Busiest routes[edit]</w:t>
        <w:br/>
        <w:t>Busiest international routes at Cozumel International Airport (2020)[4]</w:t>
        <w:br/>
        <w:t>Rank City Passengers Ranking Airline</w:t>
        <w:br/>
        <w:t>1  United States, Dallas/Fort Worth 32,078 American Airlines, Sun Country Airlines</w:t>
        <w:br/>
        <w:t>2  United States, Houston–Intercontinental 10,565 United Airlines</w:t>
        <w:br/>
        <w:t>3  United States, Minneapolis 9,465 3 Delta Air Lines, Sun Country Airlines</w:t>
        <w:br/>
        <w:t>4  United States, Atlanta 8,937 1 Delta Air Lines</w:t>
        <w:br/>
        <w:t>5  Canada, Toronto 8,224 1 Air Canada Rouge, WestJet</w:t>
        <w:br/>
        <w:t>6  United States, Miami 8,156 1 American Eagle</w:t>
        <w:br/>
        <w:t>7  United States, Charlotte 5,367 2 American Airlines</w:t>
        <w:br/>
        <w:t>8  United States, Chicago–O'Hare 4,034 American Airlines, United Airlines</w:t>
        <w:br/>
        <w:t>9  Canada, Montréal 3,777 4 Air Canada Rouge</w:t>
        <w:br/>
        <w:t>10  United States, Denver 2,856 United Airlines</w:t>
        <w:br/>
        <w:t>See also[edit]</w:t>
        <w:br/>
        <w:t>Mexico portal</w:t>
        <w:br/>
        <w:t>Aviation portal</w:t>
        <w:br/>
        <w:t>List of the busiest airports in Mexico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