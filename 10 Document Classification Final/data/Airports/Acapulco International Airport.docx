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Acapulco International Airport, officially General Juan N. Álvarez International Airport (IATA: ACA, ICAO: MMAA), is the main airport of Acapulco, Guerrero, Mexico, located 26 km (16 miles) from the city.</w:t>
        <w:br/>
        <w:t>In 2019, the airport handled 875,315 passengers, and in 2020 it handled 395,948 passengers.[1]</w:t>
        <w:br/>
        <w:t>Contents</w:t>
        <w:br/>
        <w:t>1 Information</w:t>
        <w:br/>
        <w:t>2 Terminal</w:t>
        <w:br/>
        <w:t>3 Airlines and destinations</w:t>
        <w:br/>
        <w:t>4 Statistics</w:t>
        <w:br/>
        <w:t>4.1 Passengers</w:t>
        <w:br/>
        <w:t>4.2 Busiest routes</w:t>
        <w:br/>
        <w:t>5 See also</w:t>
        <w:br/>
        <w:t>6 References</w:t>
        <w:br/>
        <w:t>7 External links</w:t>
        <w:br/>
        <w:t>Information[edit]</w:t>
        <w:br/>
        <w:t>Because Acapulco has always been considered an important resort and recreation area, Acapulco International Airport has long been important in the development of tourism in southern Mexico. It is the largest international airport in the country's southern Pacific region, and one of the largest air facilities in Mexico. Frequent flights are available daily from Mexico City International Airport in Mexico City as well as less frequent flights from other Mexican, American, and Canadian cities. The airport can accommodate jets up to the size of the Boeing 747.</w:t>
        <w:br/>
        <w:t>This international airport is one of the top 15 airports in Mexico in terms of operations, receiving many international charter flights.</w:t>
        <w:br/>
        <w:t>The facility has many services for passengers, including restaurants, VIP lounges, and several gates equipped with jetways, and is divided in two terminals, The Passenger terminal, serving all scheduled flight and all airlines (domestic and international) and the General Aviation terminal, which is a 1960s circular building.</w:t>
        <w:br/>
        <w:t>The airport was named after Juan N. Álvarez Hurtado, a Mexican military who was instrumental in most of the armed conflicts in the beginning of Mexican independence, Governor of Guerrero and President of Mexico.</w:t>
        <w:br/>
        <w:t>Terminal[edit]</w:t>
        <w:br/>
        <w:t>A new terminal was inaugurated by Mexican president Enrique Peña Nieto on 25 May 2018. The price was 547 million MXN. The terminal has 2 stories, has a capacity for 1.3 million people, and covers 18,800 m². Some of the new features are new technology and more restaurants and shops.[2][3] The construction lasted almost 2 years; from July 2016 to May 2018.[4]</w:t>
        <w:br/>
        <w:t>Airlines and destinations[edit]</w:t>
        <w:br/>
        <w:t>Airlines Destinations</w:t>
        <w:br/>
        <w:t>Aeromar Mexico City</w:t>
        <w:br/>
        <w:t>Aeroméxico Mexico City</w:t>
        <w:br/>
        <w:t>Aeroméxico Connect Mexico City</w:t>
        <w:br/>
        <w:t>Air Transat Seasonal: Montréal–Trudeau</w:t>
        <w:br/>
        <w:t>American Eagle Seasonal: Dallas/Fort Worth</w:t>
        <w:br/>
        <w:t>Magni Monterrey</w:t>
        <w:br/>
        <w:t>United Express Seasonal: Houston–Intercontinental</w:t>
        <w:br/>
        <w:t>VivaAerobús Cancún, Mexico City, Monterrey</w:t>
        <w:br/>
        <w:t>Volaris Guadalajara, Mexico City, Tijuana</w:t>
        <w:br/>
        <w:t>Statistics[edit]</w:t>
        <w:br/>
        <w:t>Passengers[edit]</w:t>
        <w:br/>
        <w:t>See source Wikidata query and sources.</w:t>
        <w:br/>
        <w:t>List of passengers per year since 2001.[5][6]</w:t>
        <w:br/>
        <w:t>Year Total passengers % change Domestic</w:t>
        <w:br/>
        <w:t>Passengers % change International</w:t>
        <w:br/>
        <w:t>Passengers % change</w:t>
        <w:br/>
        <w:t>2001 940 197 7.6% 569 195 3.3% 371 002 20.6%</w:t>
        <w:br/>
        <w:t>2002 793 420 15.6% 523 172 8.0% 270 248 27.1%</w:t>
        <w:br/>
        <w:t>2003 774 349 2.4% 527 208 0.7% 247 141 8.5%</w:t>
        <w:br/>
        <w:t>2004 821 301 6.0% 542 437 2.8% 278 864 12.8%</w:t>
        <w:br/>
        <w:t>2005 880 190 7.1% 554 988 2.3% 325 202 16.6%</w:t>
        <w:br/>
        <w:t>2006 994 393 13.0% 638 543 15.1% 355 850 9.4%</w:t>
        <w:br/>
        <w:t>2007 1 057 332 6.3% 740 289 15.9% 317 043 10.9%</w:t>
        <w:br/>
        <w:t>2008 1 087 974 2.9% 818 671 10.6% 269 303 15.1%</w:t>
        <w:br/>
        <w:t>2009 839 048 22.9% 636 418 22.3% 202 630 24.8%</w:t>
        <w:br/>
        <w:t>2010 736 878 12.2% 547 420 14.0% 189 458 6.5%</w:t>
        <w:br/>
        <w:t>2011 596 326 19.1% 495 018 9.6% 101 308 46.5%</w:t>
        <w:br/>
        <w:t>2012 546 951 8.2% 486 268 1.7% 60 683 40.1%</w:t>
        <w:br/>
        <w:t>2013 617 079 12.9% 560 945 15.4% 56 134 7.5%</w:t>
        <w:br/>
        <w:t>2014 631 570 2.3% 576 042 2.7% 55 528 1.1%</w:t>
        <w:br/>
        <w:t>2015 730 382 15.7% 677 698 17.7% 52 684 5.1%</w:t>
        <w:br/>
        <w:t>2016 718 493 1.7% 664 418 2.0% 54 075 2.6%</w:t>
        <w:br/>
        <w:t>2017 673 809 6.2% 631 829 4.9% 53 295 1.4%</w:t>
        <w:br/>
        <w:t>2018 739 120 9.7% 681 587 7.9% 57 533 8.0%</w:t>
        <w:br/>
        <w:t>2019 875 315 18.4% 814 636 19.5% 60 679 5.5%</w:t>
        <w:br/>
        <w:t>2020 395 948 54.8% 361 029 55.7% 34 919 42.5%</w:t>
        <w:br/>
        <w:t>Busiest routes[edit]</w:t>
        <w:br/>
        <w:t>Busiest domestic routes at Acapulco International Airport (2020)[7]</w:t>
        <w:br/>
        <w:t>Rank City Passengers Ranking Airline</w:t>
        <w:br/>
        <w:t>1  Mexico City, Mexico City 97,227 Aeromar, Aeroméxico, Aeroméxico Connect, Interjet, Volaris, VivaAerobús</w:t>
        <w:br/>
        <w:t>2  Baja California, Tijuana 43,492 Volaris</w:t>
        <w:br/>
        <w:t>3  Nuevo León, Monterrey 11,397 1 Magni, VivaAerobús</w:t>
        <w:br/>
        <w:t>4  Jalisco, Guadalajara 8,074 1 Volaris</w:t>
        <w:br/>
        <w:t>5  México (state), Toluca 7,472 2 Interjet</w:t>
        <w:br/>
        <w:t>6  Quintana Roo, Cancún 5,002 Interjet</w:t>
        <w:br/>
        <w:t>7  Querétaro, Querétaro 1,060 TAR</w:t>
        <w:br/>
        <w:t>See also[edit]</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