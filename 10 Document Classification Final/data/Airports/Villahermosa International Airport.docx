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Carlos Rovirosa Pérez International Airport or Villahermosa International Airport (IATA: VSA, ICAO: MMVA) is an international airport serving Villahermosa, the capital of the Mexican state of Tabasco. It is also commonly used to access the Maya ruins of Palenque, a popular tourist destination.</w:t>
        <w:br/>
        <w:t>Contents</w:t>
        <w:br/>
        <w:t>1 General Information</w:t>
        <w:br/>
        <w:t>2 Airlines and destinations</w:t>
        <w:br/>
        <w:t>2.1 Passenger</w:t>
        <w:br/>
        <w:t>2.2 Cargo</w:t>
        <w:br/>
        <w:t>3 Statistics</w:t>
        <w:br/>
        <w:t>3.1 Passengers</w:t>
        <w:br/>
        <w:t>3.2 Busiest routes</w:t>
        <w:br/>
        <w:t>4 Gallery</w:t>
        <w:br/>
        <w:t>5 See also</w:t>
        <w:br/>
        <w:t>6 References</w:t>
        <w:br/>
        <w:t>7 External links</w:t>
        <w:br/>
        <w:t>General Information[edit]</w:t>
        <w:br/>
        <w:t>In 2019, the airport handled 1,245,026 passengers, and in 2020 it handled 638,477 passengers.[1]</w:t>
        <w:br/>
        <w:t>The airport has the exclusive VIP lounge, the Caral VIP Lounge.</w:t>
        <w:br/>
        <w:t>Airlines and destinations[edit]</w:t>
        <w:br/>
        <w:t>Passenger[edit]</w:t>
        <w:br/>
        <w:t>Airlines Destinations</w:t>
        <w:br/>
        <w:t>Aerodavinci Reynosa</w:t>
        <w:br/>
        <w:t>Aeroméxico Mexico City</w:t>
        <w:br/>
        <w:t>Aeroméxico Connect Mexico City</w:t>
        <w:br/>
        <w:t>MAYAir Mérida</w:t>
        <w:br/>
        <w:t>VivaAerobús Cancún, Guadalajara, Mérida, Mexico City, Monterrey</w:t>
        <w:br/>
        <w:t>Volaris Mexico City</w:t>
        <w:br/>
        <w:t>Cargo[edit]</w:t>
        <w:br/>
        <w:t>Airlines Destinations</w:t>
        <w:br/>
        <w:t>Aeronaves TSM Mérida, Mexico City</w:t>
        <w:br/>
        <w:t>Estafeta Mérida, Mexico City, San Luis Potosí</w:t>
        <w:br/>
        <w:t>Statistics[edit]</w:t>
        <w:br/>
        <w:t>Passengers[edit]</w:t>
        <w:br/>
        <w:t>See source Wikidata query and sources.</w:t>
        <w:br/>
        <w:br/>
        <w:t>Busiest routes[edit]</w:t>
        <w:br/>
        <w:t>Busiest domestic routes at Villahermosa International Airport (2020)[2]</w:t>
        <w:br/>
        <w:t>Rank Ciudad Passengers Ranking Airline</w:t>
        <w:br/>
        <w:t>1  Mexico City, Mexico City 204,713 Aeromar, Aeroméxico, Aeroméxico Connect, Interjet, VivaAerobús, Volaris</w:t>
        <w:br/>
        <w:t>2  Nuevo León, Monterrey 52,584 Aeroméxico Connect, VivaAerobús</w:t>
        <w:br/>
        <w:t>3  Jalisco, Guadalajara 23,992 1 VivaAerobús</w:t>
        <w:br/>
        <w:t>4  Quintana Roo, Cancún 19,221 1 Aeromar, VivaAerobús</w:t>
        <w:br/>
        <w:t>5  Tamaulipas, Tampico 5,142 VivaAerobús</w:t>
        <w:br/>
        <w:t>6  Yucatán, Mérida 4,554 MAYAir, VivaAerobús</w:t>
        <w:br/>
        <w:t>7  Chiapas, Tapachula 279</w:t>
        <w:br/>
        <w:t>Gallery[edit]</w:t>
        <w:br/>
        <w:t>See also[edit]</w:t>
        <w:br/>
        <w:t>Mexico portal</w:t>
        <w:br/>
        <w:t>Aviation portal</w:t>
        <w:br/>
        <w:t>List of the busiest airports in Mexico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