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Grodno Airport (IATA: GNA, ICAO: UMMG) is an airport that serves Grodno, Belarus.</w:t>
        <w:br/>
        <w:t>Contents</w:t>
        <w:br/>
        <w:t>1 History</w:t>
        <w:br/>
        <w:t>2 Airlines and destinations</w:t>
        <w:br/>
        <w:t>3 References</w:t>
        <w:br/>
        <w:t>4 External links</w:t>
        <w:br/>
        <w:t>History[edit]</w:t>
        <w:br/>
        <w:t>The airport opened in 1984, has a runway 2,560 meters long and a width of 42 meters, capable of take aircraft such as IL-76, Tu-154 and the lower class. Since 1993, the airport is allowed to perform international flights. In 2018, 180,145 passengers travelled via Grodno Airport.</w:t>
        <w:br/>
        <w:t>Airlines and destinations[edit]</w:t>
        <w:br/>
        <w:t>Airlines Destinations</w:t>
        <w:br/>
        <w:t>Belavia Seasonal charter: Hurghada[citation needed]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