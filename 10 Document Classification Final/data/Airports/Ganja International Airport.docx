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Ganja International Airport (Azerbaijani: Gəncə Beynəlxalq Hava Limanı) (IATA: GNJ, ICAO: UBBG) is an airport serving Ganja[1] (also known as Gyandzha[2]), the second-largest city in Azerbaijan.</w:t>
        <w:br/>
        <w:t>It was previously used by the Soviet Air Force. In 1996 the airport received the status of an international airport and since then is used for civil aviation purposes.[3]</w:t>
        <w:br/>
        <w:t>In August 2021 IATA announced a newly assigned code of “GNJ”, which will reflect the city’s new name. The former code of “KVD” refers to the old toponym, Kirovabad.[4]</w:t>
        <w:br/>
        <w:t>Contents</w:t>
        <w:br/>
        <w:t>1 2020 Nagorno-Karabakh conflict</w:t>
        <w:br/>
        <w:t>2 Facilities</w:t>
        <w:br/>
        <w:t>3 Airlines and destinations</w:t>
        <w:br/>
        <w:t>4 Statistics</w:t>
        <w:br/>
        <w:t>5 See also</w:t>
        <w:br/>
        <w:t>6 References</w:t>
        <w:br/>
        <w:t>7 External links</w:t>
        <w:br/>
        <w:t>2020 Nagorno-Karabakh conflict[edit]</w:t>
        <w:br/>
        <w:t>On 4 October 2020, Arayik Harutyunyan, president of the self-proclaimed Artsakh Republic, said that the Artsakh Defense Army had hit Ganja's military airport, however, Azerbaijan said no military sites were hit.[5] Reporters of Russian TV channel Dozhd reported that the airport had not been hit and that the airport had been closed since March due to coronavirus. Missiles hit residential buildings in the city, killing 1 person and wounding 32.[6] On October 7th, satellite imagery confirmed the presence of two Turkish Air Force F-16 Vipers at the airport.[7] Following the publishment of the satellite imagery, Azerbaijani president Ilham Aliyev confirmed their presense and that they had arrived to the country during military exercises prior to the war, but claimed they were not participating in combat.[8]</w:t>
        <w:br/>
        <w:t>Facilities[edit]</w:t>
        <w:br/>
        <w:t>The airport resides at an elevation of 1,083 feet (330 m) above mean sea level. It has one runway designated 12/30 with an asphalt/concrete surface measuring 3,300 by 44 metres (10,827 ft × 144 ft).[9]</w:t>
        <w:br/>
        <w:t>Airlines and destinations[edit]</w:t>
        <w:br/>
        <w:t>Airlines Destinations</w:t>
        <w:br/>
        <w:t>Azerbaijan Airlines Baku,[10] Moscow–Vnukovo, St. Petersburg</w:t>
        <w:br/>
        <w:t>Bees Airline Odesa (begins 1 November 2021)[11]</w:t>
        <w:br/>
        <w:t>Buta Airways Moscow–Vnukovo[12]</w:t>
        <w:br/>
        <w:t>Turkish Airlines Istanbul</w:t>
        <w:br/>
        <w:t>Ural Airlines Moscow–Domodedovo</w:t>
        <w:br/>
        <w:t>Statistics[edit]</w:t>
        <w:br/>
        <w:t>See source Wikidata query and sources.</w:t>
        <w:br/>
        <w:br/>
        <w:t>Traffic by calendar year. Official ACI Statistics</w:t>
        <w:br/>
        <w:t>Passengers Change from previous year Aircraft operations Change from previous year Cargo</w:t>
        <w:br/>
        <w:t>(metric tons) Change from previous year</w:t>
        <w:br/>
        <w:t>2012 259,451 N.D. 2,814 N.D. 917 N.D.</w:t>
        <w:br/>
        <w:t>2013 345,055 32.99% 3,052 8.46% 883 3.71%</w:t>
        <w:br/>
        <w:t>2014 329,156 4.61% 3,060 0.26% 721 18.35%</w:t>
        <w:br/>
        <w:t>Source: Airports Council International. World Airport Traffic Reports</w:t>
        <w:br/>
        <w:t>(Years 2012,[13] 2013,[14] and 2014[15])</w:t>
        <w:br/>
        <w:t>See also[edit]</w:t>
        <w:br/>
        <w:t>Transport in Azerbaijan</w:t>
        <w:br/>
        <w:t>List of airports in Azerbaijan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