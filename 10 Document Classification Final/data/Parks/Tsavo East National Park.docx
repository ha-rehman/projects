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Tsavo East National Park is one of the oldest and largest parks in Kenya at 13,747 square kilometres. Situated in a semi-arid area previously known as the Taru Desert it opened in April 1948, and is located near the town of Voi in the Taita-Taveta County of the former Coast Province. The park is divided into east and west sections by the A109 road and a railway. Named for the Tsavo River, which flows west to east through the national park, it borders the Chyulu Hills National Park, and the Mkomazi Game Reserve in Tanzania.</w:t>
        <w:br/>
        <w:t>Contents</w:t>
        <w:br/>
        <w:t>1 Geography</w:t>
        <w:br/>
        <w:t>2 Archaeology and history</w:t>
        <w:br/>
        <w:t>3 Major attractions</w:t>
        <w:br/>
        <w:t>3.1 Mudanda Rock</w:t>
        <w:br/>
        <w:t>3.2 Yatta Plateau</w:t>
        <w:br/>
        <w:t>3.3 Lugard Falls</w:t>
        <w:br/>
        <w:t>3.4 Aruba Dam</w:t>
        <w:br/>
        <w:t>4 Wildlife</w:t>
        <w:br/>
        <w:t>4.1 Mammals</w:t>
        <w:br/>
        <w:t>4.2 Birds</w:t>
        <w:br/>
        <w:t>5 Poaching</w:t>
        <w:br/>
        <w:t>6 References</w:t>
        <w:br/>
        <w:t>7 External links</w:t>
        <w:br/>
        <w:t>Geography[edit]</w:t>
        <w:br/>
        <w:t>Inside Tsavo East National Park, the Athi and Tsavo rivers converge to form the Galana River. Most of the park consists of semi-arid grasslands and savanna. It is considered one of the world's biodiversity strongholds, and its popularity is mostly due to the vast amounts of diverse wildlife that can be seen, including the famous 'big five' consisting of lion, black rhino, cape buffalo, elephant and leopard. The park is also home to a great variety of bird life such as the black kite, crowned crane, lovebird and the sacred ibis. Tsavo East National Park is generally flat, with dry plains across which the Galana River flows. Other features include the Yatta Plateau and Lugard Falls.[1][2][3]</w:t>
        <w:br/>
        <w:t>Tsavo West National Park is more mountainous and wetter, with swamps, Lake Jipe and the Mzima Springs. It is known for birdlife and for its large mammals. It is also home to a black rhino sanctuary.[4]</w:t>
        <w:br/>
        <w:t>Archaeology and history[edit]</w:t>
        <w:br/>
        <w:t>Although a few Early Stone Age and Middle Stone Age archaeological sites are recorded from ground surface finds in Tsavo, there is much evidence for thriving Late Stone Age economy from 6,000 to 1,300 years ago. Research has shown that Late Stone Age archaeological sites are found close to the Galana River in high numbers. The inhabitants of these sites hunted wild animals, fished and kept domesticated animals. Because of the sparse availability of water away from the Galana River, human settlement in Tsavo focused on the riparian areas and in rock shelters as one moves west.[5][6]</w:t>
        <w:br/>
        <w:t>Swahili merchants traded with the inhabitants of Tsavo for ivory, catskins, and probably slaves as early as 700 AD (and probably earlier). There is no evidence for direct Swahili "colonization" of Tsavo. Instead, trade was probably accomplished by moving goods to and from the Swahili Coast via extended kin-networks. Trade goods such as cowry shells and beads have been recovered from archaeological sites dating to the early Swahili period.[7]</w:t>
        <w:br/>
        <w:t>19th century British and German explorers document people we now refer to as Orma and Watha during their travels through the "nyika" ("bush" or "hinterland") and generally viewed them as hostile toward their interests. Beginning in the late 19th/early 20th century, the British began a concerted effort to colonise the interior of Kenya and built a railway through Tsavo in 1898. Two "man-eating lions" terrorised the construction crews led by Lt. Col Patterson who eventually shot the pair not before they had killed one hundred and thirty five Indians and local workers. The railway was eventually completed through to Kisumu on Lake Victoria.</w:t>
        <w:br/>
        <w:t>Tsavo remained the homeland for Orma pastoralists and Watha hunter-gatherers until 1948, when it was gazetted a national park. At that time, the Orma with their livestock were driven off and the aboriginal population of the Watha people was forcefully relocated to Voi and Mtito Andei as well as other locations within the nearby Taita Hills. Following Kenyan independence in 1963, hunting was banned in the park and management of Tsavo was turned over to the authority that eventually became the Kenya Wildlife Service. Tsavo currently attracts photo-tourists from all over the world interested in experiencing the vastness of the wilderness and incredible terrain.</w:t>
        <w:br/>
        <w:t>Major attractions[edit]</w:t>
        <w:br/>
        <w:t>Mudanda Rock[edit]</w:t>
        <w:br/>
        <w:t>The Mudanda Rock is a 1.6 km inselberg of stratified rock that acts as a water catchment that supplies a natural dam below. It offers an excellent vantage point for the hundreds of elephants and other wildlife that come to drink during the dry season.</w:t>
        <w:br/>
        <w:t>Yatta Plateau[edit]</w:t>
        <w:br/>
        <w:t>The Yatta Plateau, the world's longest lava flow, runs along the western boundary of the park above the Athi River. Its 290 km length was formed by lava from Ol Doinyo Sabuk Mountain.[8]</w:t>
        <w:br/>
        <w:t>Lugard Falls[edit]</w:t>
        <w:br/>
        <w:t>Lugard Falls, named after Frederick Lugard, is a series of white water rapids on the Galana River.</w:t>
        <w:br/>
        <w:t>Aruba Dam[edit]</w:t>
        <w:br/>
        <w:t>Aruba Dam was built in 1952 across the Voi River. The reservoir created by the dam attracts many animals and water birds.</w:t>
        <w:br/>
        <w:t>Wildlife[edit]</w:t>
        <w:br/>
        <w:t>Mammals[edit]</w:t>
        <w:br/>
        <w:t>Tsavo East National Park is one of the world's largest game reserves, providing undeveloped wilderness homes to vast numbers of animals. Famous are the Tsavo lions, a population whose adult males often lack manes entirely. In total there are about 675 lions in the Amboseli-Tsavo ecosystem.[9]</w:t>
        <w:br/>
        <w:t>Some of the many mammals found in the park include:</w:t>
        <w:br/>
        <w:t>Aardwolf</w:t>
        <w:br/>
        <w:t>Yellow baboon</w:t>
        <w:br/>
        <w:t>Cape buffalo</w:t>
        <w:br/>
        <w:t>Senegal bushbaby</w:t>
        <w:br/>
        <w:t>Bushbuck</w:t>
        <w:br/>
        <w:t>Caracal</w:t>
        <w:br/>
        <w:t>African wildcat</w:t>
        <w:br/>
        <w:t>Southeast African cheetah</w:t>
        <w:br/>
        <w:t>African civet</w:t>
        <w:br/>
        <w:t>Kirk's dik-dik</w:t>
        <w:br/>
        <w:t>African wild dog</w:t>
        <w:br/>
        <w:t>African dormouse</w:t>
        <w:br/>
        <w:t>Blue duiker</w:t>
        <w:br/>
        <w:t>Bush duiker</w:t>
        <w:br/>
        <w:t>Harvey's red duiker</w:t>
        <w:br/>
        <w:t>Common eland</w:t>
        <w:br/>
        <w:t>African bush elephant</w:t>
        <w:br/>
        <w:t>Bat-eared fox</w:t>
        <w:br/>
        <w:t>Northern greater galago</w:t>
        <w:br/>
        <w:t>Grant's gazelle</w:t>
        <w:br/>
        <w:t>Rusty-spotted genet</w:t>
        <w:br/>
        <w:t>Common genet</w:t>
        <w:br/>
        <w:t>Gerenuk</w:t>
        <w:br/>
        <w:t>Masai giraffe</w:t>
        <w:br/>
        <w:t>African savanna hare</w:t>
        <w:br/>
        <w:t>Springhare</w:t>
        <w:br/>
        <w:t>Coke's hartebeest</w:t>
        <w:br/>
        <w:t>Hunter's hartebeest</w:t>
        <w:br/>
        <w:t>East African hedgehog</w:t>
        <w:br/>
        <w:t>Spotted hyena</w:t>
        <w:br/>
        <w:t>Striped hyena</w:t>
        <w:br/>
        <w:t>Yellow-spotted rock hyrax</w:t>
        <w:br/>
        <w:t>Southern tree hyrax</w:t>
        <w:br/>
        <w:t>Impala</w:t>
        <w:br/>
        <w:t>Black-backed jackal</w:t>
        <w:br/>
        <w:t>Side-striped jackal</w:t>
        <w:br/>
        <w:t>Klipspringer</w:t>
        <w:br/>
        <w:t>Lesser kudu</w:t>
        <w:br/>
        <w:t>Leopard</w:t>
        <w:br/>
        <w:t>Lion</w:t>
        <w:br/>
        <w:t>Banded mongoose</w:t>
        <w:br/>
        <w:t>Dwarf mongoose</w:t>
        <w:br/>
        <w:t>Egyptian mongoose</w:t>
        <w:br/>
        <w:t>Marsh mongoose</w:t>
        <w:br/>
        <w:t>Slender mongoose</w:t>
        <w:br/>
        <w:t>White-tailed mongoose</w:t>
        <w:br/>
        <w:t>Vervet monkey</w:t>
        <w:br/>
        <w:t>Sykes' monkey</w:t>
        <w:br/>
        <w:t>Fringe-eared oryx</w:t>
        <w:br/>
        <w:t>Clawless otter</w:t>
        <w:br/>
        <w:t>Ground pangolin</w:t>
        <w:br/>
        <w:t>Crested porcupine</w:t>
        <w:br/>
        <w:t>Cane rat</w:t>
        <w:br/>
        <w:t>Giant rat</w:t>
        <w:br/>
        <w:t>Naked mole rat</w:t>
        <w:br/>
        <w:t>Honey badger</w:t>
        <w:br/>
        <w:t>Bohor reedbuck</w:t>
        <w:br/>
        <w:t>Black rhinoceros</w:t>
        <w:br/>
        <w:t>Serval</w:t>
        <w:br/>
        <w:t>Elephant shrew</w:t>
        <w:br/>
        <w:t>Bush squirrel</w:t>
        <w:br/>
        <w:t>African red squirrel</w:t>
        <w:br/>
        <w:t>Striped ground squirrel</w:t>
        <w:br/>
        <w:t>Unstriped ground squirrel</w:t>
        <w:br/>
        <w:t>Suni</w:t>
        <w:br/>
        <w:t>Common warthog</w:t>
        <w:br/>
        <w:t>Ellipsen waterbuck</w:t>
        <w:br/>
        <w:t>Plains zebra</w:t>
        <w:br/>
        <w:t>Grevy's zebra.</w:t>
        <w:br/>
        <w:t>Birds[edit]</w:t>
        <w:br/>
        <w:t>Over 500 bird species have been recorded in the area, including ostriches, kestrels, buzzards, starlings, weaver birds, kingfishers, hornbills, secretary birds and herons.</w:t>
        <w:br/>
        <w:t>Poaching[edit]</w:t>
        <w:br/>
        <w:t>Between 2001 and 2006 more than 100 lions have been killed in the Amboseli-Tsavo ecosystem. Most of them have been speared by young men. The poachers usually do not face serious consequences. In contrast, the game scouts who arrested offenders have been punished by the community.[9]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