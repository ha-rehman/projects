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Algharabolli National Park, also Karabolli National Park, is a national park of Libya close to Tripoli, and right next to Al-Garabulli. It was established in 1992 and covers an area of 8,000 hectares (20,000 acres). [1]</w:t>
        <w:br/>
        <w:t>Flora and fauna[edit]</w:t>
        <w:br/>
        <w:t>The park houses freshwater streams from springs as well as coastal areas on the mediterranean sea. It's well known for beautiful beaches, sand dunes and the sheer cliffs. The designated bird sanctuary hosts over 1000 species of birds, hyenas and seals.</w:t>
        <w:br/>
        <w:t>External links[edit]</w:t>
        <w:br/>
        <w:t>the worlds national parks</w:t>
        <w:br/>
        <w:t>Worldatlas</w:t>
        <w:br/>
        <w:t>Protected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