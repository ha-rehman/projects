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Saiwa Swamp National Park is located near Kitale, in Trans-Nzoia County, Rift Valley Province, Kenya. It is the smallest national park in Kenya, only 3 km2, and was created as habitat for the Sitatunga, a rare aquatic antelope. There are a variety of trees at the national park.[1] Saiwa Swamp National Park is the smallest tour destination park in Kenya, a Sanctuary of the Sitatunga antelope and packed with a lot of wildlife to explore from plants, birds, Insects and reptiles.[2]</w:t>
        <w:br/>
        <w:t>^ Kenya Wildlife Service – Saiwa Swamp National Park[permanent dead link]</w:t>
        <w:br/>
        <w:t>^ "saiwa swamp national park". visitafrica.site. 2020-08-26. Retrieved 2020-08-13.</w:t>
        <w:br/>
        <w:t>External links[edit]</w:t>
        <w:br/>
        <w:t>Kenya Wildlife Service – Saiwa Swamp National Park[permanent dead link]</w:t>
        <w:br/>
        <w:t>World Database on Protected Areas – Saiwa Swamp National Park</w:t>
        <w:br/>
        <w:t>hide</w:t>
        <w:br/>
        <w:t>vte</w:t>
        <w:br/>
        <w:t>National Parks of Kenya</w:t>
        <w:br/>
        <w:t>National Parks</w:t>
        <w:br/>
        <w:t>Aberdare Amboseli Arabuko Sokoke Central Island Chyulu Hills Hell's Gate Kora Lake Nakuru Malka Mari Marsabit Meru Mount Elgon Mount Kenya Mount Longonot Nairobi Ol Donyo Sabuk Ruma Saiwa Swamp Sibiloi Tsavo East Tsavo West</w:t>
        <w:br/>
        <w:t>Reserves</w:t>
        <w:br/>
        <w:t>Arawale Bisanadi Boni Buffalo Springs Dodori Kerio Valley Kakamega Forest Kisumu Impala Lake Bogoria Maasai Mara Mwaluganje Mwea Samburu Shaba Shimba Hills Witu Forest</w:t>
        <w:br/>
        <w:t>Marine National Parks</w:t>
        <w:br/>
        <w:t>and Reserves</w:t>
        <w:br/>
        <w:t>Kisite-Mpunguti Kiunga Malindi Mombasa Watamu</w:t>
        <w:br/>
        <w:t>Sanctuary</w:t>
        <w:br/>
        <w:t>Kisumu Impala</w:t>
        <w:br/>
        <w:t>Former National Reserves</w:t>
        <w:br/>
        <w:t>Tana River Primate National 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