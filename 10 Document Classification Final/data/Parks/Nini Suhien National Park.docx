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Nini-Suhien National Park is found in Ghana. It was established in 1976. This site is 160 square kilometres (62 sq mi) in size.[1]</w:t>
        <w:br/>
        <w:t>Along with the Ankasa Resource Reserve, the national park is part of the 500-square-kilometre (190 sq mi) Ankasa Conservation Area.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