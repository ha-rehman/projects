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Magoe National Park is a protected area in Tete Province, Mozambique. The park was proclaimed in October 2013.[1] Previously the area was an integral part of the Tchuma Tchato Community wildlife management program.</w:t>
        <w:br/>
        <w:t>Location[edit]</w:t>
        <w:br/>
        <w:t>The park is 3,559 square kilometres (1,374 sq mi) in area and is situated on the southern banks of the giant Cahora Bassa Dam.[2]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