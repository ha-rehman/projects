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Kisite-Mpunguti Marine National Park is situated on the southern coast of Kenya near Shimoni and south of Wasini Island in Kwale District near the Tanzanian border. Kisite park covers 11 square kilometres while Mpunguti reserve covers 28 square kilometres.[1]</w:t>
        <w:br/>
        <w:t>The park covers an area with four small islands surrounded by coral reef.</w:t>
        <w:br/>
        <w:t>Marine life is in abundance, including trigger fish, moray eels, angelfish, butterfly fish, groupers, parrotfish, wrasses, scorpionfish, pufferfish, damselfish, rays, snappers, green sea turtles, hawksbill turtles, and dolphins. Humpback whales and whale sharks are seasonal.</w:t>
        <w:br/>
        <w:t>^</w:t>
        <w:br/>
        <w:t>a b Kenya Wildlife Service – Kisite Mpunguti Marine Park Archived 2010-02-22 at the Wayback Machine (english)</w:t>
        <w:br/>
        <w:t>External links[edit]</w:t>
        <w:br/>
        <w:t>World Database on Protected Areas – Kisite-Mpunguti Marine National Park</w:t>
        <w:br/>
        <w:br/>
        <w:t>hide</w:t>
        <w:br/>
        <w:t>vte</w:t>
        <w:br/>
        <w:t>National Parks of Kenya</w:t>
        <w:br/>
        <w:t>National Parks</w:t>
        <w:br/>
        <w:t>Aberdare Amboseli Arabuko Sokoke Central Island Chyulu Hills Hell's Gate Kora Lake Nakuru Malka Mari Marsabit Meru Mount Elgon Mount Kenya Mount Longonot Nairobi Ol Donyo Sabuk Ruma Saiwa Swamp Sibiloi Tsavo East Tsavo West</w:t>
        <w:br/>
        <w:t>Reserves</w:t>
        <w:br/>
        <w:t>Arawale Bisanadi Boni Buffalo Springs Dodori Kerio Valley Kakamega Forest Kisumu Impala Lake Bogoria Maasai Mara Mwaluganje Mwea Samburu Shaba Shimba Hills Witu Forest</w:t>
        <w:br/>
        <w:t>Marine National Parks</w:t>
        <w:br/>
        <w:t>and Reserves</w:t>
        <w:br/>
        <w:t>Kisite-Mpunguti Kiunga Malindi Mombasa Watamu</w:t>
        <w:br/>
        <w:t>Sanctuary</w:t>
        <w:br/>
        <w:t>Kisumu Impala</w:t>
        <w:br/>
        <w:t>Former National Reserves</w:t>
        <w:br/>
        <w:t>Tana River Primate National Reserve</w:t>
        <w:br/>
        <w:br/>
        <w:t>Authority control</w:t>
        <w:br/>
        <w:t>Integrated Authority File (Germany) VIAF 1 WorldCat (via VIAF)</w:t>
        <w:br/>
        <w:br/>
        <w:t>This Africa protected areas related article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