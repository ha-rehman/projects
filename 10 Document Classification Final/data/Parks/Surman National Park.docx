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Surman National Park or Sirman National Park (غابة صرمان والمنتزه الوطني) is a national park of Libya. It was established in 1992 and covers an area of 400 hectares (990 acres).[1] It lies about 50 kilometres (31 mi) west of Tripoli, not far from the archaeological ruins of Sabratha.[2]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