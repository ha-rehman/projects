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Naggaza National Park is a national park of Libya in the Murqub district close to Tripoli. It was established in 1993 and covers an area of 4,000 hectares (9,900 acres).[1]</w:t>
        <w:br/>
        <w:t>Flora and fauna[edit]</w:t>
        <w:br/>
        <w:t>The park hosts different kind of birds such as flamingos and gulls and also seals.</w:t>
        <w:br/>
        <w:t>External links[edit]</w:t>
        <w:br/>
        <w:t>Worldatlas</w:t>
        <w:br/>
        <w:t>Protected Planet</w:t>
        <w:br/>
        <w:t>Worlds National Parks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