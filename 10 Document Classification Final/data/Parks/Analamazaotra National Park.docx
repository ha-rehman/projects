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Analamazaotra National Park is a wildlife reserve of Madagascar, and is part of Andasibe-Mantadia National Park. The reserve is toward the northeast portion of the island, and is nearly centered between the coast. The neighbouring Analamazaotra Forest Station is a local reforestation effort.</w:t>
        <w:br/>
        <w:t>The reserve is situated in the region Alaotra-Mangoro, close to Moramanga and Andasibe.[1]</w:t>
        <w:br/>
        <w:t>The Analamazaotra Special Reserve is located 27 km from Moramanga and is bordered by National road 2, a secondary road to Andasibe and a railway line between Antananarivo and Toamasina.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