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Batéké Plateau National Park is a national park on the Bateke Plateau,[1] southeastern Gabon covering 2,034 km2 (785 sq mi). Due to its purported universal cultural and natural significance, it was added onto the UNESCO World Heritage Tentative List on October 20, 2005.</w:t>
        <w:br/>
        <w:t>The Bateke Plateau Forest Savanna depicts the landscape of Central Africa. This national park harbours a rich biodiversity.[2]</w:t>
        <w:br/>
        <w:t>Contents</w:t>
        <w:br/>
        <w:t>1 Fauna</w:t>
        <w:br/>
        <w:t>2 See also</w:t>
        <w:br/>
        <w:t>3 References</w:t>
        <w:br/>
        <w:t>4 External links</w:t>
        <w:br/>
        <w:t>Fauna[edit]</w:t>
        <w:br/>
        <w:t>In 2016, a single male lion was recorded in the National Park. Genetic analysis of his hair samples revealed that is closely related to historical lion specimens from this area and the neighbouring Republic of the Congo, which grouped with lion samples from Namibia and Botswana.[3]</w:t>
        <w:br/>
        <w:t>Commercial hunting on the plateau in order to satisfy the markets in Congo and Gabon, especially large mammals, is a significant threat to the local fauna.[4]</w:t>
        <w:br/>
        <w:t>See also[edit]</w:t>
        <w:br/>
        <w:t>Wildlife of Gabon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