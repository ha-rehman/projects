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Aouk National Park is a national park in Chad. It covers an area of 7400 km2.[1]</w:t>
        <w:br/>
        <w:t>Although the park did not thrive with the same protection as Zakouma National Park, it is still home to a huge and impressive mix of mammals and birds. It is a popular place for safari excursions.[2]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