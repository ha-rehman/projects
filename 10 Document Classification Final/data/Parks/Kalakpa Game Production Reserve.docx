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Kalakpa Game Production Reserve is a 32,020 hectare forest reserve in Ghana.[1][2][3]</w:t>
        <w:br/>
        <w:t>Contents</w:t>
        <w:br/>
        <w:t>1 Location</w:t>
        <w:br/>
        <w:t>2 Description</w:t>
        <w:br/>
        <w:t>3 Threats</w:t>
        <w:br/>
        <w:t>4 References</w:t>
        <w:br/>
        <w:t>Location[edit]</w:t>
        <w:br/>
        <w:t>The reserve is located in the southeastern part of the Country, about 120 kilometers northeast of the capital Accra and about 30 kilometers south from the Volta Regional capital, Ho.[1][4]</w:t>
        <w:br/>
        <w:t>Description[edit]</w:t>
        <w:br/>
        <w:t>The protected area was founded in 1975 by the Ghanaian government, located on the foothills of the Togo Mountains in the Ho Municipal Area.[5] Before this area became an animal reserve, it served mainly as preferred hunting area for expatriates in Ghana.[1]</w:t>
        <w:br/>
        <w:t>In this animal reserve you can find, apart from lions and elephants. Among other animals there is a variety of buffaloes, antelopes, baboons and smaller mammals in the reserve. The bird world is worth seeing here. The reserve also boasts many butterfly species.[1]</w:t>
        <w:br/>
        <w:t>Threats[edit]</w:t>
        <w:br/>
        <w:t>In 2009, there were reports of encroachments on the Kalakpa Resource Reserve.[6]</w:t>
        <w:br/>
        <w:t>Also in 2016 there were reports of illegal logging at the Kalakpa Resource Reserve in the Volta Region, with the risks of the Reserve losing most of its trees.[7]</w:t>
        <w:br/>
        <w:t>In 2018 the Regional Minister said force would have to be considered to relocate the encroachers. About 28 communities with a population of about 2,000, from the four districts hosting the reserve; Adaklu, Ho West, North, and Central Tongu, who were inhabiting the Reserve illegally.[8][9]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