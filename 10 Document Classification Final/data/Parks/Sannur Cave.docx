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Coordinates: 28°37′23″N 31°17′11″E</w:t>
        <w:br/>
        <w:t>Sannur Cave was discovered in the 1980s after blasting in a quarry created an entrance. It is 10 km (10 mi) southeast of the city of Beni Suef.</w:t>
        <w:br/>
        <w:t>It has only one chamber which is about 700 m (2,300 ft) long and 15 m (50 ft) in diameter.</w:t>
        <w:br/>
        <w:t>It is a limestone cave overlaid with alabaster created by thermal springs. Its unique geology and beautiful formations of stalactites and stalagmites led it to being recognized as a Protected Area in 1992.[1]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