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Waka National Park is a national park in central Gabon. Waka protects over 1,000 km2 of rain forest in the Chaillu Massif.</w:t>
        <w:br/>
        <w:t>One of the most striking features of this locality is the Ikobe-Ikoi-Onoi rift, which is deeply incised into the landscape.[1]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