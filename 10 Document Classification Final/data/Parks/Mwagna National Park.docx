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Mwagna National Park (also Mwangné National Park) is a national park in Gabon. It covers an area of 1,160 km².[1]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