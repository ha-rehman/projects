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Lokobe Strict Reserve is a nature reserve in northwestern Madagascar. It is located on southeastern side of Nosy Be, an island off the coast of Madagascar. It is known for its black lemurs and the beautiful Nosy Be panther chameleon.</w:t>
        <w:br/>
        <w:t>male black lemur</w:t>
        <w:br/>
        <w:t>female black lemur</w:t>
        <w:br/>
        <w:t>Nosy Be mouse lemur</w:t>
        <w:br/>
        <w:t>Nosy Be sportive lemur</w:t>
        <w:br/>
        <w:t>UNEP World Database on Protected Areas: Lokobe Reserve[permanent dead link]</w:t>
        <w:br/>
        <w:t>UNEP World Conservation Monitoring Centre: Site Sheet on Lokobe Reserve[permanent dead link]</w:t>
        <w:br/>
        <w:t>WildMadagascar.org: Lokobe</w:t>
        <w:br/>
        <w:t>hide</w:t>
        <w:br/>
        <w:t>vte</w:t>
        <w:br/>
        <w:t>National Parks and Reserves of Madagascar</w:t>
        <w:br/>
        <w:t>Strict Nature Reserves</w:t>
        <w:br/>
        <w:t>Bemaraha Betampona Lokobe Namoroka Tsaratanana Zahamena</w:t>
        <w:br/>
        <w:t>National parks</w:t>
        <w:br/>
        <w:t>Analamazaotra Andasibe-Mantadia Andohahela Andringitra Ankarafantsika Baie de Baly Bemaraha Isalo Kirindy Mitea Lokobe Mananara-Nord Marojejy Marolambo Masoala Midongy du sud Mikea Montagne d'Ambre Nosy Ve-Androka Ranomafana Sahamalaza Tsimanampetsotsa Zahamena Zombitse-Vohibasia</w:t>
        <w:br/>
        <w:t>Marine National Parks</w:t>
        <w:br/>
        <w:t>Nosy Hara Nosy Tanihely Nosy Ve-Androka</w:t>
        <w:br/>
        <w:t>Wildlife Reserves</w:t>
        <w:br/>
        <w:t>Ambatovaky Ambohijanahary Ambohitantely Forêt d'Ambre Analamazaotra Analamerana Andranomena Anjanaharibe-Sud Ankarana Bemarivo Beza Mahafaly Bora Cap Sainte-Marie Kalambatritra Kasijy Mangerivola Maningoza Manombo Manongarivo Marotandrano Nosy Mangabe Pic d'Ivohibe Tampoketsa Analamaitso Tsitongambarika</w:t>
        <w:br/>
        <w:br/>
        <w:t>Authority control</w:t>
        <w:br/>
        <w:t>VIAF 1 WorldCat (via VIAF)</w:t>
        <w:br/>
        <w:br/>
        <w:t>This Africa protected areas related article is a stub. You can help Wikipedia by expanding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