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Rusizi Nature Reserve is a nature reserve in Burundi, next to the Rusizi River.[2] It is 15 km north of the city of Bujumbura and home to hippopotamuses and sitatungas.[3] Gustave, a Nile crocodile rumored to have killed 300 people lives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