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Takamanda National Park is a protected area in Cameroon, set up in 2008 to help protect the endangered Cross River gorilla.[1]</w:t>
        <w:br/>
        <w:t>An older protected area, the Takamanda Forest Reserve, was established in 1934 and covered an area of 675.99 km2.[2]</w:t>
        <w:br/>
        <w:t>There are about 43 villages in the park and in 2000 about 16,000 people lived in them.[3]</w:t>
        <w:br/>
        <w:t>The park is characterized by great biodiversity, in which various animals live, in addition to several species of monkeys, there are wild pigs, small antelopes and many species of birds.[4]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