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Théniet El Had National Park is one of the 10 national parks of Algeria. It is located in Tissemsilt Province, named after Théniet El Haâd, a town near this park.</w:t>
        <w:br/>
        <w:t>Description[edit]</w:t>
        <w:br/>
        <w:t>It has several forests, and it is located in the foothills of the highest peak (1.985 meter/ 6.512 feet high) of the Ouarsenis mountain chain in the Tell Atlas; home to a diversified flora and fauna. The park is a popular hiking destination for many Algerians.</w:t>
        <w:br/>
        <w:t>Seventeen species of mammals live in the park, nine of which are protected, also 27 bird species live here, of which 60% are actively breeding here.[1]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