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Andre Felix National Park is a national park found in Central African Republic, contiguous to Radom National Park in Sudan.[1] It was established in 1960 and its area is 951 km2.[1]</w:t>
        <w:br/>
        <w:t>Park consists of a lowland, a fairly open forest in the northern half, with a densely forested, elevated southern sector.[2]</w:t>
        <w:br/>
        <w:t>It is home to a jungle forest savannah with Bambusa, Isoberlinia and Terminalia.</w:t>
        <w:br/>
        <w:t>The main species of fauna found are ostriches, buffaloes, crocodiles, elephants, giraffes, hippos, lions, panthers, wild boars among others.</w:t>
        <w:br/>
        <w:t>external Links[edit]</w:t>
        <w:br/>
        <w:t>Birdlife.org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