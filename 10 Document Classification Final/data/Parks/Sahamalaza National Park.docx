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Sahamalaza National Park is in the northwestern part of Madagascar in Sofia region, with 26035 hectares.</w:t>
        <w:br/>
        <w:t>Contents</w:t>
        <w:br/>
        <w:t>1 Geography</w:t>
        <w:br/>
        <w:t>2 See also</w:t>
        <w:br/>
        <w:t>3 external Links</w:t>
        <w:br/>
        <w:t>4 References</w:t>
        <w:br/>
        <w:t>Geography[edit]</w:t>
        <w:br/>
        <w:t>It is situated near Ambanja in the Ambanja District (Diana Region) and Analalava (Sofia region).</w:t>
        <w:br/>
        <w:t>See also[edit]</w:t>
        <w:br/>
        <w:t>List of national parks of Madagascar</w:t>
        <w:br/>
        <w:t>Fauna of Madagascar</w:t>
        <w:br/>
        <w:t>external Links[edit]</w:t>
        <w:br/>
        <w:t>www.ecologie.gov.mg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