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Moukalaba-Doudou National Park is a national park in Gabon. It covers an area of 4,500 km2 (1,700 sq mi).[2] The national park includes various habitat types, including humid rain forest and savannah grasslands.[3]</w:t>
        <w:br/>
        <w:t>The WWF started a development programme in the park in 1996.</w:t>
        <w:br/>
        <w:t>World Heritage Status[edit]</w:t>
        <w:br/>
        <w:t>This site was added to the UNESCO World Heritage Tentative List on October 20, 2005 in the Mixed (Cultural &amp; Natural) category.[3]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