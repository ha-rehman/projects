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Khenifra National Park is a national park in central Morocco, east of the city of the same name. The park was created in 2008 and is 842 square kilometres (325 sq mi) in size.[1] Extending across the middle Atlas Mountains, the park is home to a wealth of fauna and flora.[2] Lake Aguelmame Aziza and Lake Aguelmame Sidi Ali are located within its borders.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