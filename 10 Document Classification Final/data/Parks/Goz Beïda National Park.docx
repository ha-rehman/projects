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Goz Beïda National Park is a national park in Chad and covers an area of 3000 km2.[1]</w:t>
        <w:br/>
        <w:t>It is located near the town of the same name in the province of Sila. The area has been hit by internal conflicts in the country, but it has also remained a haven for many endangered plant and animal species.[2]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