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Malka Mari National Park is a national park of Kenya, situated along the dawa River on the Kenya-Ethiopia border.[1] It is approximately 1,500 square kilometres (370,000 acres) in size. It is accessible via the Mandera Airport, and is probably the least visited national park in the nation.</w:t>
        <w:br/>
        <w:t>The park is mostly semi-arid bushland and scrubby grassland with riparian woodland and along the river. There are plants in the park that are unique to the area.[1]</w:t>
        <w:br/>
        <w:t>Some of the animals that live in the park are the Somali giraffe, crocodile, hyena, agama lizards, antelopes, vultures, dik-dik, Nile crocodiles, zebra and genet.[2]</w:t>
        <w:br/>
        <w:t>Over 20 species of birds can be found here, including streptopelia decipiens, cichladusa guttata, ploceus dichrocephalus and the rare corvus ruficollis (desert crow).[3]</w:t>
        <w:br/>
        <w:t>Malka Mari is an IUCN Category II park designated in 1989.[4]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