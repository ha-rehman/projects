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Malindi Marine National Park is located in the Indian Ocean, off the coast of Kenya. It is claimed to be oldest marine park in Africa. The park lies at Malindi, about 118 km north of Mombasa and is protected and administered by the Kenya Wildlife Service. Along with Watamu Marine National Park, Malindi Marine Park is enclosed by the Malindi Marine National Reserve.</w:t>
        <w:br/>
        <w:t>Wildlife[edit]</w:t>
        <w:br/>
        <w:t>The park's attractions include coral reefs, tropical fish, barracuda, turtles and dolphins.</w:t>
        <w:br/>
        <w:t>Kenya Wildlife Service: Malindi Marine National Park</w:t>
        <w:br/>
        <w:t>hide</w:t>
        <w:br/>
        <w:t>vte</w:t>
        <w:br/>
        <w:t>National Parks of Kenya</w:t>
        <w:br/>
        <w:t>National Parks</w:t>
        <w:br/>
        <w:t>Aberdare Amboseli Arabuko Sokoke Central Island Chyulu Hills Hell's Gate Kora Lake Nakuru Malka Mari Marsabit Meru Mount Elgon Mount Kenya Mount Longonot Nairobi Ol Donyo Sabuk Ruma Saiwa Swamp Sibiloi Tsavo East Tsavo West</w:t>
        <w:br/>
        <w:t>Reserves</w:t>
        <w:br/>
        <w:t>Arawale Bisanadi Boni Buffalo Springs Dodori Kerio Valley Kakamega Forest Kisumu Impala Lake Bogoria Maasai Mara Mwaluganje Mwea Samburu Shaba Shimba Hills Witu Forest</w:t>
        <w:br/>
        <w:t>Marine National Parks</w:t>
        <w:br/>
        <w:t>and Reserves</w:t>
        <w:br/>
        <w:t>Kisite-Mpunguti Kiunga Malindi Mombasa Watamu</w:t>
        <w:br/>
        <w:t>Sanctuary</w:t>
        <w:br/>
        <w:t>Kisumu Impala</w:t>
        <w:br/>
        <w:t>Former National Reserves</w:t>
        <w:br/>
        <w:t>Tana River Primate National 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