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Akanda National Park is one of 13 National Parks in Gabon set up in 2002 by President Omar Bongo after a two-year study by the DFC, WCS and WWF. The 13 national parks are designed to represent the biodiversity of the country and encourage tourism. Akanda National Park is located in the northeast of the country, near Libreville, with coastline along the Mondah and Corisco bays.</w:t>
        <w:br/>
        <w:t>The national park is composed chiefly of mangrove and tidal beach habitats. Gabon has only 2.5% of the total mangrove swamp in Africa, but Akanda together with the nearby Pongara National Park comprise 25% of the total protected mangrove in the continent. They play an important role in the ecosystem and help stabilise the coastline around Libreville. Human encroachment from both building and crop planting are a threat to both parks.</w:t>
        <w:br/>
        <w:t>Both of the bays are rich in marine life, and Corisco bay provides an important feeding area for turtles. Akanda is internationally important as a site for migratory birds and is home to the largest populations of such birds in Gabon. It is an IUCN Critical Site.</w:t>
        <w:br/>
        <w:t>^ "Parc National Akanda". Ramsar Sites Information Service. Retrieved 25 April 2018.</w:t>
        <w:br/>
        <w:t>"National Parks". Retrieved January 15, 2007.[permanent dead link]</w:t>
        <w:br/>
        <w:t>Virtual Tour of the National Parks</w:t>
        <w:br/>
        <w:t>hide</w:t>
        <w:br/>
        <w:t>vte</w:t>
        <w:br/>
        <w:t>National Parks of Gabon</w:t>
        <w:br/>
        <w:t>Akanda Batéké Plateau Birougou Crystal Mountains Ivindo Loango Lopé Mayumba Minkébé Moukalaba-Doudou Mwangné Pongara Waka</w:t>
        <w:br/>
        <w:t>Authority control</w:t>
        <w:br/>
        <w:t>VIAF 1 WorldCat (via VIAF)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