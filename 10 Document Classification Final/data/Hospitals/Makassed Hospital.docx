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 Makassed Hospital (Arabic: مستشفى المقاصد) is an Arab hospital of the Makassed Islamic Charitable Society, one of six hospitals in the East Jerusalem Hospitals Network. It has 250 beds[1] and is situated on Mount of Olives in East Jerusalem. It serves as a tertiary referral hospital mainly for the Arab population of the Palestinian territories, namely the West Bank (including East Jerusalem) and the Gaza Strip,[2] but also provides health care for the Israeli population when they meet obstacles using other facilities. It is a teaching hospital of Al-Quds University Faculty of Medicine.[3]</w:t>
        <w:br/>
        <w:t>The hospital is part of the East Jerusalem Hospitals Network together with the Augusta Victoria Hospital, the Red Crescent Maternity Hospital (also called Palestinian Red Crescent Society Hospital), the Saint John Eye Hospital, the Princess Basma Rehabilitation Center, and St. Joseph's Hospital.[4][5] The network plays a crucial role in the Palestinian health care system.</w:t>
        <w:br/>
        <w:t>Most of the staff and patients come the other side of the Israeli West Bank barrier which constantly causes difficulties for both groups reach the hospital.[6][7][8] The hospital provides accommodation for patients and their relatives from the Gaza strip for whom getting to the hospital is especially difficult.</w:t>
        <w:br/>
        <w:t>The hospital was founded in 1968 with 60 beds.[1]</w:t>
        <w:br/>
        <w:t>^</w:t>
        <w:br/>
        <w:t>a b "About The Society". almakassed.org. Retrieved 23 October 2018.</w:t>
        <w:br/>
        <w:t>^ "דוח בקרת בית החולים אל- מקאסד בירושלים מתאריך ה- 11 בדצמבר 2013" (PDF). State of Israel Ministry of Health. p. 2. Retrieved 2018-10-22.</w:t>
        <w:br/>
        <w:t>^ "Al-Quds University ::: جامعة القدس - Hospitals" [Al Quds University Faculty of Medicine is participate education with many local hospitals]. alquds.edu. Retrieved 2018-10-22.</w:t>
        <w:br/>
        <w:t>^ "East Jerusalem Hospital Network: Supporting patient safety and quality care". www.emro.who.int. WHO Regional Office for the Eastern Mediterranean. Retrieved 23 October 2018.</w:t>
        <w:br/>
        <w:t>^ Schemionek, Katja. "East Jerusalem Hospitals A Network for Quality". This Week in Palestine. Archived from the original on 23 October 2018. Retrieved 23 October 2018.</w:t>
        <w:br/>
        <w:t>^ Harris, Emily (5 November 2015). "With Small Shifts, Israel Eases Restrictions On Some Palestinians". NPR.org. Retrieved 23 October 2018.</w:t>
        <w:br/>
        <w:t>^ Silver, Charlotte (2 November 2015). "Israel raids hospital, blocks medical care in Jerusalem". The Electronic Intifada. Retrieved 23 October 2018.</w:t>
        <w:br/>
        <w:t>^ Shahawy, Sarrah; Diamond, Megan (24 February 2016). "Attitudes of Palestinian medical students on the geopolitical barriers to accessing hospitals for clinical training: a qualitative study". Conflict and Health. 10 (1). doi:10.1186/s13031-016-0067-8. PMC 4765224. PMID 26913064.</w:t>
        <w:br/>
        <w:t>External links[edit]</w:t>
        <w:br/>
        <w:t>Official website (in Arabic)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