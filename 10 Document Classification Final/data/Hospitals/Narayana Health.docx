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Narayana Health (formerly known as Narayana Hrudyalaya) is an Indian chain of multi-speciality hospitals, heart centres, and primary care facilities with its headquarters in Bengaluru, India.[3] It was founded by Dr. Devi Shetty in the year 2000.[4][5][6]</w:t>
        <w:br/>
        <w:t>Narayana Health has its presence across major Indian cities Bangalore, Delhi, Gurugram, Kolkata, Ahmedabad, Jaipur, Mumbai, Mysore etc. with an international subsidiary in the Cayman Islands.[7] The facilities offer medical care in over 30 medical specialities and three of its hospitals - Narayana Institute of Cardiac Sciences, Bangalore, and Health City Cayman Islands - are JCI (Joint Commission International) accredited.[8][third-party source needed]</w:t>
        <w:br/>
        <w:t>Contents</w:t>
        <w:br/>
        <w:t>1 History</w:t>
        <w:br/>
        <w:t>2 Listing</w:t>
        <w:br/>
        <w:t>3 Current facilities</w:t>
        <w:br/>
        <w:t>3.1 India</w:t>
        <w:br/>
        <w:t>3.1.1 North India</w:t>
        <w:br/>
        <w:t>3.1.2 West India</w:t>
        <w:br/>
        <w:t>3.1.3 South India</w:t>
        <w:br/>
        <w:t>3.1.4 East India</w:t>
        <w:br/>
        <w:t>3.2 Cayman Islands</w:t>
        <w:br/>
        <w:t>4 References</w:t>
        <w:br/>
        <w:t>5 External links</w:t>
        <w:br/>
        <w:t>History[edit]</w:t>
        <w:br/>
        <w:t>Dr. Devi Shetty founded Narayana Hrudalaya (NH) in the year 2000 with a 280-bed heart hospital[9] in Bangalore.[10][11]</w:t>
        <w:br/>
        <w:t>In 2013, Narayana Hrudyalaya officially changed its identity to Narayana Health.[12] It now operates several hospitals and heart centres across India, making it the second largest hospital network in India (based on operational bed count). Since 2014, the group operates Health City Cayman Islands in Grand Caymen. Dr. Emmanuel Rupert was made the MD &amp; Group CEO in the place of Dr. Ashutosh Raghuvansha following the latter's resignation in January 2019.[13]</w:t>
        <w:br/>
        <w:t>Listing[edit]</w:t>
        <w:br/>
        <w:t>Narayana Hrudyalaya was listed on the BSE and the NSE on 6 January 2016. Upon debut, the company was valued at over US$1 billion.[14]</w:t>
        <w:br/>
        <w:t>Current facilities[edit]</w:t>
        <w:br/>
        <w:t>India[edit]</w:t>
        <w:br/>
        <w:t>North India[edit]</w:t>
        <w:br/>
        <w:t>Shri Mata Vaishno Devi Narayana Super Speciality Hospital, Jammu, J&amp;K</w:t>
        <w:br/>
        <w:t>Narayana Superspeciality Hospital, Gurugram.</w:t>
        <w:br/>
        <w:t>West India[edit]</w:t>
        <w:br/>
        <w:t>Narayana Multispeciality Hospital, Ahmedabad</w:t>
        <w:br/>
        <w:t>SRCC Children's Hospital, Mumbai</w:t>
        <w:br/>
        <w:t>MMI Narayana Multispeciality Hospital, Raipur</w:t>
        <w:br/>
        <w:t>Narayana Multispeciality Hospital, Jaipur.</w:t>
        <w:br/>
        <w:t>South India[edit]</w:t>
        <w:br/>
        <w:t>Narayana Institute of Cardiac Sciences, Bangalore</w:t>
        <w:br/>
        <w:t>Mazumdar Shaw Medical Centre, Bangalore</w:t>
        <w:br/>
        <w:t>Chinmaya Narayana Super Speciality Centre, Bangalore</w:t>
        <w:br/>
        <w:t>MS Ramaiah Narayana Heart Centre, Bangalore</w:t>
        <w:br/>
        <w:t>St. Martha's Heart Centre, Bangalore.</w:t>
        <w:br/>
        <w:t>Narayana Multispeciality Hospital, HSR Layout, Bangalore</w:t>
        <w:br/>
        <w:t>Narayana Medical Centre, Langford Town, Bangalore</w:t>
        <w:br/>
        <w:t>Narayana Multispeciality Clinic, Jayanagar, Bangalore</w:t>
        <w:br/>
        <w:t>Narayana Multispeciality Hospital, Mysore</w:t>
        <w:br/>
        <w:t>Narayana Nethralaya Hospitals, Bangalore[15]</w:t>
        <w:br/>
        <w:t>SS Narayana Heart Centre, Davengere</w:t>
        <w:br/>
        <w:t>SDM Narayana Heart Centre, Dharwad.</w:t>
        <w:br/>
        <w:t>NH Jindal Sanjeevani Multispeciality Hospital, Bellary</w:t>
        <w:br/>
        <w:t>Sahyadri Narayana Multispeciality Hospital, Shimoga</w:t>
        <w:br/>
        <w:t>RL Jalappa Narayana Heart Centre, Kolar.</w:t>
        <w:br/>
        <w:t>East India[edit]</w:t>
        <w:br/>
        <w:t>Brahmanand Narayana Multispeciality Hospital, Jamshedpur</w:t>
        <w:br/>
        <w:t>Rabindranath Tagore International Institute of Cardiac Sciences, Kolkata[16]</w:t>
        <w:br/>
        <w:t>Narayana Multispeciality Hospital, Barasat, Kolkata</w:t>
        <w:br/>
        <w:t>Narayana Multispeciality Hospital, Howrah, Kolkata[17]</w:t>
        <w:br/>
        <w:t>Narayana Superspeciality Hospital, Howrah, Kolkata</w:t>
        <w:br/>
        <w:t>Rabindranath Tagore Surgical Centre, Kolkata</w:t>
        <w:br/>
        <w:t>Rotary Narayana Eye Hospital, Kolkata</w:t>
        <w:br/>
        <w:t>MMI Narayana Multispeciality Hospital, Raipur</w:t>
        <w:br/>
        <w:t>Narayana Superspeciality Hospital, Guwahati</w:t>
        <w:br/>
        <w:t>Cayman Islands[edit]</w:t>
        <w:br/>
        <w:t xml:space="preserve">Health City Cayman Islands, Cayman Islands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