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Sanjeevan Hospitals is a chain of two private hospitals located in Central Delhi. The first hospital, by the name Sanjeevan Hospital is located in Ansari Road Daryaganj New Delhi. The second hospital, by the name of Sanjeevan Specialty Hospital is located in Paharganj New Delhi.[1]</w:t>
        <w:br/>
        <w:t>History[edit]</w:t>
        <w:br/>
        <w:t>Sanjeevan Hospital was started by Dr. Prem Aggarwal, Cardiologist, and specialist in critical and intensive care in 1982[2] along with a group of senior doctors from Maulana Azad Medical College. It aimed to provide critical care with multi disciplinary approach in a small and affordable setup. The second Hospital, Sanjeevan Specialty Hospital was started in 1989. Each hospital has 50 beds, with around 50% of them dedicated to critical care.[3]</w:t>
        <w:br/>
        <w:t>Facilities Available[edit]</w:t>
        <w:br/>
        <w:t>The departments which are available are as follows:</w:t>
        <w:br/>
        <w:t>Cardiology[4]</w:t>
        <w:br/>
        <w:t>Critical Care</w:t>
        <w:br/>
        <w:t>Dermatology</w:t>
        <w:br/>
        <w:t>Diabetes &amp; Lifestyle</w:t>
        <w:br/>
        <w:t>ENT Treatment</w:t>
        <w:br/>
        <w:t>Gastroenterology</w:t>
        <w:br/>
        <w:t>General Surgery</w:t>
        <w:br/>
        <w:t>Internal Medicine</w:t>
        <w:br/>
        <w:t>Nephrology</w:t>
        <w:br/>
        <w:t>Neurosurgery</w:t>
        <w:br/>
        <w:t>Obstetrics and gynaecology</w:t>
        <w:br/>
        <w:t>Oncology &amp; Onco-surgery</w:t>
        <w:br/>
        <w:t>Operation Theatre</w:t>
        <w:br/>
        <w:t>Orthopedics</w:t>
        <w:br/>
        <w:t>Pediatrics &amp; Neonatology</w:t>
        <w:br/>
        <w:t>Plastic Surgery &amp; Burns</w:t>
        <w:br/>
        <w:t>Psychiatry</w:t>
        <w:br/>
        <w:t>Respiratory &amp; TB Clinic</w:t>
        <w:br/>
        <w:t>Urology &amp; Andrology</w:t>
        <w:br/>
        <w:t>24/7 Ambulance Services</w:t>
        <w:br/>
        <w:t>Dental Care</w:t>
        <w:br/>
        <w:t>Dietary &amp; Nutrition</w:t>
        <w:br/>
        <w:t>24/7Pharmacy</w:t>
        <w:br/>
        <w:t>Physiotherapy</w:t>
        <w:br/>
        <w:t>24/7 Laboratory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