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Pakistan Naval Station Rahat, or PNS Rahat Hospital, is a Pakistan Naval hospital and a technologically advanced[clarification needed] medical treatment center. Located at Karsaz Road in Karachi, Sindh, Pakistan, PNS Rahat was established in 1954, by the United States Navy. It was given commissioned in 1994, and Vice-Admiral Rashid Ahmad Khan was appointed its first Surgeon-General of the PNS Rahat. The hospital has a team of Pakistan Navy medical doctors and surgeons, providing the best services to naval officers.</w:t>
        <w:br/>
        <w:t>The hospital was upgraded in 1974.</w:t>
        <w:br/>
        <w:t>See also[edit]</w:t>
        <w:br/>
        <w:t>List of hospitals in Karachi</w:t>
        <w:br/>
        <w:t>External links[edit]</w:t>
        <w:br/>
        <w:t>Pakistan Navy Hospitals</w:t>
        <w:br/>
        <w:t>hide</w:t>
        <w:br/>
        <w:t>vte</w:t>
        <w:br/>
        <w:t>Pakistan Navy</w:t>
        <w:br/>
        <w:t>Leadership</w:t>
        <w:br/>
        <w:t>Commander-in-Chief President of Pakistan Chief Executive Prime Minister of Pakistan Minister of Defence Secretary of Defence Minister for Defence Production Joint Chiefs of Staff Committee Chairman of the Joint Chiefs of Staff Committee Chief of Naval Staff Serving Admirals Vice Chief of the Naval Staff Parliament of Pakistan Senate Committee on Defense Naval Headquarters</w:t>
        <w:br/>
        <w:t>Commands</w:t>
        <w:br/>
        <w:t>Fleet Command Coast Command Karachi Command Northern Command Punjab Command Submarine Command Western Command Naval Aviation Strategic Forces Command Flag Officer Sea Training Hydrographic Command</w:t>
        <w:br/>
        <w:t>Branches</w:t>
        <w:br/>
        <w:t>Maritime Security Agency Marines Naval Intelligence Crime Investigation Special Services Naval Air Arm Naval Police</w:t>
        <w:br/>
        <w:t>Education and training</w:t>
        <w:br/>
        <w:t>Bahria Colleges Bahria College Karsaz Bahria College Karachi Bahria College Islamabad Bahria University Bahria University Medical and Dental College Cadet College Petaro Naval Academy Naval Engineering College Naval Education Command Naval School of Logistics and Management Naval War College PNS Karsaz PNS Himalaya Naval Museum</w:t>
        <w:br/>
        <w:t>Bases</w:t>
        <w:br/>
        <w:t>Karachi Jinnah Ahsan Akram Hameed Iqbal Kalmat Mehran Qasim</w:t>
        <w:br/>
        <w:t>Military history</w:t>
        <w:br/>
        <w:t>Balochistan (1970s) Sea Spark 1971 Naval War Atlantique shootdown PNS Mehran attack</w:t>
        <w:br/>
        <w:t>Operations</w:t>
        <w:br/>
        <w:t>Barisal Dwarka Jackpot Madad Restore Hope Trident Python Umeed-e-Nuh United Shield Zarb-e-Azb</w:t>
        <w:br/>
        <w:t>Somalia</w:t>
        <w:br/>
        <w:t>Piracy (Somalia) CTF 150 CTF 151</w:t>
        <w:br/>
        <w:t>Organizations</w:t>
        <w:br/>
        <w:t>Bahria Foundation Karachi Shipyard &amp; Engineering Works</w:t>
        <w:br/>
        <w:t>Hospitals</w:t>
        <w:br/>
        <w:t>PNS Darmaan Jah PNS Rahat PNS Shifa</w:t>
        <w:br/>
        <w:t>Personnel and</w:t>
        <w:br/>
        <w:t>equipment</w:t>
        <w:br/>
        <w:t>Ranks and insignia Vessels</w:t>
        <w:br/>
        <w:t>Navy</w:t>
        <w:br/>
        <w:t>Coordinates: 24.882334°N 67.092564°E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