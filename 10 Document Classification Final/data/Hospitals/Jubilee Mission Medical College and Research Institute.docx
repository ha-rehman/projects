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Jubilee Mission Medical College and Research Institute is a private, non-profit Christian minority medical college, hospital and research institute located at Thrissur in Kerala, India. The establishment is administered by the Jubilee Mission Hospital Trust, a charitable organisation under the Catholic Archdiocese of Thrissur.</w:t>
        <w:br/>
        <w:t>Contents</w:t>
        <w:br/>
        <w:t>1 History</w:t>
        <w:br/>
        <w:t>2 Overview</w:t>
        <w:br/>
        <w:t>2.1 Facilities</w:t>
        <w:br/>
        <w:t>2.2 PHCs and Outreach Centres</w:t>
        <w:br/>
        <w:t>3 Achievements</w:t>
        <w:br/>
        <w:t>4 Departments</w:t>
        <w:br/>
        <w:t>4.1 Administrative Departments</w:t>
        <w:br/>
        <w:t>4.2 Clinical Departments</w:t>
        <w:br/>
        <w:t>4.3 Specialised Units &amp; Facilities</w:t>
        <w:br/>
        <w:t>5 Specialty Centres</w:t>
        <w:br/>
        <w:t>5.1 Jubilee Hrudhayalaya</w:t>
        <w:br/>
        <w:t>5.2 Charles Pinto Centre for Cleft Lip and Palate</w:t>
        <w:br/>
        <w:t>5.3 Jubilee Centre for Medical Research (JCMR)</w:t>
        <w:br/>
        <w:t>6 Academics</w:t>
        <w:br/>
        <w:t>6.1 Academic Divisions</w:t>
        <w:br/>
        <w:t>6.2 Courses Offered</w:t>
        <w:br/>
        <w:t>6.3 Student life</w:t>
        <w:br/>
        <w:t>7 See also</w:t>
        <w:br/>
        <w:t>8 References</w:t>
        <w:br/>
        <w:t>9 External links</w:t>
        <w:br/>
        <w:t>History[edit]</w:t>
        <w:br/>
        <w:t>Jubilee Mission Hospital was established on 17 December 1951 as a small dispensary.[2] In 1952, the hospital began its service with 4 rooms, 20 beds, 2 retired part-time doctors and 2 nurses of the Holy Cross Congregation. Under the leadership of Dr H.S. Adenwalla, the mission hospital grew to 1750 beds and is a major provider of health care services in Kerala.[3]</w:t>
        <w:br/>
        <w:t>Nursing school commenced in 1966 and the hospital was recognised by the Medical Council of India (MCI) in 1971 for internship training of doctors. Training of post graduate medical students for the National Board of Examinations commenced in 1990. In 2003, the MCI recognised the Jubilee Mission Hospital as a teaching hospital. The institution subsequently opened the Jubilee Medical College and the Jubilee School of Nursing</w:t>
        <w:br/>
        <w:t>Overview[edit]</w:t>
        <w:br/>
        <w:t>Facilities[edit]</w:t>
        <w:br/>
        <w:t>Staff strength: 3,850</w:t>
        <w:br/>
        <w:t>Total beds: 1750 [4]</w:t>
        <w:br/>
        <w:t>Total operation theatres: 22 [5]</w:t>
        <w:br/>
        <w:t>Total outpatients: 1,350,000 [6]</w:t>
        <w:br/>
        <w:t>Total floor space: 1,295,000 ft² (120,250 m²) [7]</w:t>
        <w:br/>
        <w:t>PHCs and Outreach Centres[edit]</w:t>
        <w:br/>
        <w:t>The institute runs 5 PHCs and satellite hospitals in and around Thrissur [8]</w:t>
        <w:br/>
        <w:t>Primary Health Centres: Chittattukara, Pazhuvil, Paduvapuram</w:t>
        <w:br/>
        <w:t>Rural Health Training Centre: Mulayam</w:t>
        <w:br/>
        <w:t>Urban Health Training Centre: Nadathara</w:t>
        <w:br/>
        <w:t>Achievements[edit]</w:t>
        <w:br/>
        <w:t>Jubilee Medical College has been consistently ranked the top medical school in the state under Kerala University of Health Sciences with regards to MBBS exam performance [9]</w:t>
        <w:br/>
        <w:t>The hospital started one of the first human milk banks in the state, alongside General Hospital Ernakulam. [10]</w:t>
        <w:br/>
        <w:t>Departments[edit]</w:t>
        <w:br/>
        <w:t>The hospital includes the following departments:[11] [12]</w:t>
        <w:br/>
        <w:t>Administrative Departments[edit]</w:t>
        <w:br/>
        <w:t>Biomedical Engineering</w:t>
        <w:br/>
        <w:t>Central Library</w:t>
        <w:br/>
        <w:t>Medical Records</w:t>
        <w:br/>
        <w:t>Medical Education Unit</w:t>
        <w:br/>
        <w:t>Clinical Departments[edit]</w:t>
        <w:br/>
        <w:t>Anaesthesiology</w:t>
        <w:br/>
        <w:t>Anatomy</w:t>
        <w:br/>
        <w:t>Biochemistry</w:t>
        <w:br/>
        <w:t>Biostatistics</w:t>
        <w:br/>
        <w:t>Cardiology</w:t>
        <w:br/>
        <w:t>Cardiothoracic Surgery</w:t>
        <w:br/>
        <w:t>Critical Care</w:t>
        <w:br/>
        <w:t>Dentistry</w:t>
        <w:br/>
        <w:t>Dermatology</w:t>
        <w:br/>
        <w:t>Dietetics</w:t>
        <w:br/>
        <w:t>Emergency Medicine</w:t>
        <w:br/>
        <w:t>Endocrinology</w:t>
        <w:br/>
        <w:t>Forensic Medicine &amp; Toxicology</w:t>
        <w:br/>
        <w:t>Gastroenterology</w:t>
        <w:br/>
        <w:t>General Surgery</w:t>
        <w:br/>
        <w:t>Head &amp; Neck Surgery</w:t>
        <w:br/>
        <w:t>Immunohaematology</w:t>
        <w:br/>
        <w:t>Interventional Cardiology</w:t>
        <w:br/>
        <w:t>Internal Medicine</w:t>
        <w:br/>
        <w:t>Laboratory Medicine</w:t>
        <w:br/>
        <w:t>Microbiology</w:t>
        <w:br/>
        <w:t>Microvascular Surgery</w:t>
        <w:br/>
        <w:t>Neonatology</w:t>
        <w:br/>
        <w:t>Nephrology</w:t>
        <w:br/>
        <w:t>Neurology</w:t>
        <w:br/>
        <w:t>Neurosurgery</w:t>
        <w:br/>
        <w:t>Obstetrics &amp; Gynaecology</w:t>
        <w:br/>
        <w:t>Ophthalmology</w:t>
        <w:br/>
        <w:t>Otorhinolaryngology (ENT)</w:t>
        <w:br/>
        <w:t>Oral &amp; Maxillofacial Surgery</w:t>
        <w:br/>
        <w:t>Pathology</w:t>
        <w:br/>
        <w:t>Paediatrics</w:t>
        <w:br/>
        <w:t>Paediatric Surgery</w:t>
        <w:br/>
        <w:t>Physical Medicine &amp; Rehabilitation</w:t>
        <w:br/>
        <w:t>Physiology</w:t>
        <w:br/>
        <w:t>Physiotherapy</w:t>
        <w:br/>
        <w:t>Plastic Surgery</w:t>
        <w:br/>
        <w:t>Preventive &amp; Social Medicine</w:t>
        <w:br/>
        <w:t>Psychiatry</w:t>
        <w:br/>
        <w:t>Pulmonology</w:t>
        <w:br/>
        <w:t>Radiology</w:t>
        <w:br/>
        <w:t>Speech Therapy</w:t>
        <w:br/>
        <w:t>Speech Pathology</w:t>
        <w:br/>
        <w:t>Sports Medicine</w:t>
        <w:br/>
        <w:t>Urology</w:t>
        <w:br/>
        <w:t>Transfusion Medicine</w:t>
        <w:br/>
        <w:t>Trauma &amp; Orthopaedic Surgery</w:t>
        <w:br/>
        <w:t>Vascular Surgery</w:t>
        <w:br/>
        <w:t>Specialised Units &amp; Facilities[edit]</w:t>
        <w:br/>
        <w:t>Blood Bank</w:t>
        <w:br/>
        <w:t>Burns Unit</w:t>
        <w:br/>
        <w:t>Dialysis Unit</w:t>
        <w:br/>
        <w:t>Human Milk Bank</w:t>
        <w:br/>
        <w:t>Hyperbaric Oxygen Therapy Unit</w:t>
        <w:br/>
        <w:t>Snakebite Unit</w:t>
        <w:br/>
        <w:t>Specialty Centres[edit]</w:t>
        <w:br/>
        <w:t>Jubilee Hrudhayalaya[edit]</w:t>
        <w:br/>
        <w:t>Jubilee Hrudhayalaya is a fully integrated Cardiovascular centre providing multidimensional care. It is the largest exclusive cardiac centre in the state of Kerala, having 300 dedicated cardiac beds and 80 critical care beds.</w:t>
        <w:br/>
        <w:t>Charles Pinto Centre for Cleft Lip and Palate[edit]</w:t>
        <w:br/>
        <w:t>The Charles Pinto Centre provides comprehensive care for patients with congenital clefts of the lip, palate and complex facial clefts. This department is an internationally accepted center of excellence, which is very often visited by plastic surgeons from around the world. The credit of origin &amp; existence goes to Dr. H.S. Adenwalla who has successfully corrected about 16,000 such patients at the institute, a world record.</w:t>
        <w:br/>
        <w:t>The procedures are provided free of cost which attracts people not only from Kerala, but from the rest of India.</w:t>
        <w:br/>
        <w:t>The centre has partnered with Smile Train, a charitable organisation based in New York, USA, that helps with funding for treatment of cleft patients. The Charles Pinto Centre was the first to be inspected and accepted as a partner in India by Smile Train.</w:t>
        <w:br/>
        <w:t>Jubilee Centre for Medical Research (JCMR)[edit]</w:t>
        <w:br/>
        <w:t>Jubilee Centre for Medical Research (JCMR) is a DSIR recognized research centre established by the Jubilee Mission Hospital Trust. The research activities in the Jubilee institutions are now coordinated by JCMR. This research centre undertakes and promotes research projects funded by governmental agencies, NGOs and those leading to the award of degrees like MD / MS / DNB / DM / Ph.D</w:t>
        <w:br/>
        <w:t>Dr. D. M. Vasudevan, a well known scientist, Dr. B C Roy Award recipient, Biochemistry Professor and renowned author took charge as Research Director of JCMR in April 2014.</w:t>
        <w:br/>
        <w:t>Thrust areas of research at the centre includes:</w:t>
        <w:br/>
        <w:t>Molecular Biology and Cytogenetics</w:t>
        <w:br/>
        <w:t>Biochemistry, Microbiology and Virology</w:t>
        <w:br/>
        <w:t>Epidemiology, Public Health and Occupational Health</w:t>
        <w:br/>
        <w:t>Clinical Medicine and Nursing</w:t>
        <w:br/>
        <w:t>Histology, Cytology and Immunohistochemistry</w:t>
        <w:br/>
        <w:t>Pharmacology and Ethnomedicine</w:t>
        <w:br/>
        <w:t>Academics[edit]</w:t>
        <w:br/>
        <w:t>Academic Divisions[edit]</w:t>
        <w:br/>
        <w:t>Jubilee Mission Medical College Hospital (JMMCH)</w:t>
        <w:br/>
        <w:t>Jubilee Mission Medical College (JMMC)</w:t>
        <w:br/>
        <w:t>Jubilee Mission College of Nursing (JMCON)</w:t>
        <w:br/>
        <w:t>Jubilee Mission School of Nursing (JMSON)</w:t>
        <w:br/>
        <w:t>Jubilee Mission College of Allied Health Sciences (JMCAHS)</w:t>
        <w:br/>
        <w:t>Jubilee Centre for Medical Research (JCMR)</w:t>
        <w:br/>
        <w:t>Jubilee Ayurveda Mission Hospital</w:t>
        <w:br/>
        <w:t>Courses Offered[edit]</w:t>
        <w:br/>
        <w:t>The medical college annually accepts 100 students for the MBBS undergraduate course based on performance in the national medical entrance exam NEET. The MBBS course consists of four and a half years of academic training, followed by one year of internship as a House Surgeon</w:t>
        <w:br/>
        <w:t>It accepts postgraduate trainees (MD/MS) in a number of specialties. Currently, postgraduate training is offered in the specialties of:</w:t>
        <w:br/>
        <w:t>Anaesthesiology (MD)</w:t>
        <w:br/>
        <w:t>Community Medicine (MD)</w:t>
        <w:br/>
        <w:t>Emergency Medicine (MD)</w:t>
        <w:br/>
        <w:t>ENT (MS)</w:t>
        <w:br/>
        <w:t>General Medicine (MD)</w:t>
        <w:br/>
        <w:t>General Surgery (MS)</w:t>
        <w:br/>
        <w:t>Microbiology (MD)</w:t>
        <w:br/>
        <w:t>Obstetrics and Gynaecology (MS)</w:t>
        <w:br/>
        <w:t>Ophthalmology (MS)</w:t>
        <w:br/>
        <w:t>Paediatrics (MD)</w:t>
        <w:br/>
        <w:t>Pathology (MD)</w:t>
        <w:br/>
        <w:t>Physiology (MD)</w:t>
        <w:br/>
        <w:t>Psychiatry (MD)</w:t>
        <w:br/>
        <w:t>Radiology (MD)</w:t>
        <w:br/>
        <w:t>Transfusion Medicine (MD)</w:t>
        <w:br/>
        <w:t>Trauma &amp; Orthopaedic Surgery (MS)</w:t>
        <w:br/>
        <w:t>The college also accepts trainees for higher super-specialist training. Courses run currently are:</w:t>
        <w:br/>
        <w:t>Neurosurgery (DNB)</w:t>
        <w:br/>
        <w:t>Cardiology (DM)</w:t>
        <w:br/>
        <w:t>Neurology (DM)</w:t>
        <w:br/>
        <w:t>Other PG Medical Courses:</w:t>
        <w:br/>
        <w:t>Critical Care Medicine (IDCCM)</w:t>
        <w:br/>
        <w:t>Fellowship in Cardiothoracic Anaesthesia</w:t>
        <w:br/>
        <w:t>Fellowship in Neonatology</w:t>
        <w:br/>
        <w:t>Fellowship In Orthognathic Surgery</w:t>
        <w:br/>
        <w:t>Fellowship in Ultrasound Guided Regional Anaesthesia</w:t>
        <w:br/>
        <w:br/>
        <w:t>The institute runs the IDCCM (Indian Diploma in Critical Care Medicine) programme, making it one of only two medical colleges in the state providing super specialty training in Critical Care Medicine.</w:t>
        <w:br/>
        <w:t>Various other courses are run, including nursing and allied health professions. Courses offered include:</w:t>
        <w:br/>
        <w:t>Nursing</w:t>
        <w:br/>
        <w:t>GNM Nursing &amp; Midwifery</w:t>
        <w:br/>
        <w:t>BSc Nursing</w:t>
        <w:br/>
        <w:t>MSc Medical Surgical Nursing</w:t>
        <w:br/>
        <w:t>MSc Pediatric Nursing</w:t>
        <w:br/>
        <w:t>MSc Community Health Nursing</w:t>
        <w:br/>
        <w:t>MSc Fundamental &amp; Mental Health Nursing</w:t>
        <w:br/>
        <w:t>Post-Basic Diploma Cardiothoracic Nursing</w:t>
        <w:br/>
        <w:t>PG Diploma in various nursing clinical specialties</w:t>
        <w:br/>
        <w:t>Allied Health Professions</w:t>
        <w:br/>
        <w:t>Diploma in Anaesthesia Technology.</w:t>
        <w:br/>
        <w:t>Diploma in Medical Records Technology</w:t>
        <w:br/>
        <w:t>Diploma In Medical Imaging Technology</w:t>
        <w:br/>
        <w:t>Diploma in Medical Laboratory Technology</w:t>
        <w:br/>
        <w:t>Diploma In Optometry</w:t>
        <w:br/>
        <w:br/>
        <w:t>Student life[edit]</w:t>
        <w:br/>
        <w:t>Ashraya Charitable Society</w:t>
        <w:br/>
        <w:t>Jubilee Campus Radio</w:t>
        <w:br/>
        <w:t>See also[edit]</w:t>
        <w:br/>
        <w:t>List_of_medical_colleges_in_India</w:t>
        <w:br/>
        <w:t>List_of_largest_hospital_campuses</w:t>
        <w:br/>
        <w:t>Dr HS Adenwalla</w:t>
        <w:br/>
        <w:t>Dr DM Vasudevan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