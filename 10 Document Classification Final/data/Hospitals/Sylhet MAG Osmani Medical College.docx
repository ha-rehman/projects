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Sylhet MAG Osmani Medical College (SOMC) (Bengali: সিলেট এম.এ.জি ওসমানী মেডিকেল কলেজ) is a government medical school in Bangladesh, established in 1962. It is located in Sylhet. Originally named "Sylhet Medical College", it was renamed in 1986 in honour of General Muhammad Ataul Gani Osmani, commander-in-chief of Bangladesh Army during the Bangladesh Liberation War of 1971. The college is affiliated with Sylhet Medical University[citation needed]</w:t>
        <w:br/>
        <w:t>Contents</w:t>
        <w:br/>
        <w:t>1 Campus</w:t>
        <w:br/>
        <w:t>2 Academics</w:t>
        <w:br/>
        <w:t>3 Notable alumni</w:t>
        <w:br/>
        <w:t>4 Gallery</w:t>
        <w:br/>
        <w:t>5 See also</w:t>
        <w:br/>
        <w:t>6 References</w:t>
        <w:br/>
        <w:t>Campus[edit]</w:t>
        <w:br/>
        <w:t>The college and hospital extends over an area of 206,355 square metres (51.0 acres) divided by newer and older construction. There are ten hostels (six male, four female) for student housing.[citation needed]</w:t>
        <w:br/>
        <w:t>Academics[edit]</w:t>
        <w:br/>
        <w:t>Sylhet MAG Osmani Medical College offers undergraduate and graduate level courses in a variety of medical specializations. All the courses are certified by the Shahjalal University of Science and Technology[citation needed] are recognized by the Bangladesh Medical and Dental Council.[1]</w:t>
        <w:br/>
        <w:t>The school publishes two academic journals which publish biannually</w:t>
        <w:br/>
        <w:t>Osmani Medical Teacher's Association Journal (OMTAJ)[citation needed]</w:t>
        <w:br/>
        <w:t>Bangladesh Medical Journal[citation needed]</w:t>
        <w:br/>
        <w:t>Notable alumni[edit]</w:t>
        <w:br/>
        <w:t>Dr. Nurunnahar Fatema Begum, paediatric cardiologist[citation needed]</w:t>
        <w:br/>
        <w:t>Shafiqur Rahman, physician and Amir of the Bangladesh Jamaat-e-Islami</w:t>
        <w:br/>
        <w:t>Gallery[edit]</w:t>
        <w:br/>
        <w:t>Students of Sylhet M.A.G Osmani Medical College performing in the college's intern ending program of 48th batch.</w:t>
        <w:br/>
        <w:t>Exam hall</w:t>
        <w:br/>
        <w:t>See also[edit]</w:t>
        <w:br/>
        <w:t>List of medical colleges in Bangladesh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