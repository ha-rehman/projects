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See also: Lists of hospitals</w:t>
        <w:br/>
        <w:t>This is a list of hospitals for each country in Africa.</w:t>
        <w:br/>
        <w:t>Contents</w:t>
        <w:br/>
        <w:t>1 Sovereign states</w:t>
        <w:br/>
        <w:t>2 States with limited recognition</w:t>
        <w:br/>
        <w:t>3 Dependencies and other territories</w:t>
        <w:br/>
        <w:t>4 See also</w:t>
        <w:br/>
        <w:t>5 References</w:t>
        <w:br/>
        <w:t>6 External links</w:t>
        <w:br/>
        <w:t>Sovereign states[edit]</w:t>
        <w:br/>
        <w:t>In 2018, Nigeria had the largest number of hospitals in sub-Saharan Africa, with 879. Other countries in this region with large numbers of hospitals include Democratic Republic of Congo (435), Kenya (399) and South Africa (337).[1]</w:t>
        <w:br/>
        <w:t>The following list shows links to Lists of healthcare and hospital articles where they exist in Wikipedia and categories for hospitals in sovereign states in Africa. The numbers in parentheses are the numbers of current articles in the category for hospitals in each state.</w:t>
        <w:br/>
        <w:t>Hospitals in sovereign states of Africa</w:t>
        <w:br/>
        <w:t>Country</w:t>
        <w:br/>
        <w:t>(Healthcare link) List of</w:t>
        <w:br/>
        <w:t>hospitals Category</w:t>
        <w:br/>
        <w:t>(# articles) # medical</w:t>
        <w:br/>
        <w:t>facilities[2] Population</w:t>
        <w:br/>
        <w:t>(1,000)[3]</w:t>
        <w:br/>
        <w:t>Algeria List (8) 43,000</w:t>
        <w:br/>
        <w:t>Angola List (2) 1,575 24,383</w:t>
        <w:br/>
        <w:t>Benin List (1) 819 10,009</w:t>
        <w:br/>
        <w:t>Botswana List (18) 624 2,025</w:t>
        <w:br/>
        <w:t>Burkina Faso List (1) 1,721 18,451</w:t>
        <w:br/>
        <w:t>Burundi List (1) 665 9,824</w:t>
        <w:br/>
        <w:t>Cameroon List (7) 3,061 21,918</w:t>
        <w:br/>
        <w:t>Cape Verde (Cabo Verde) List (0) 66 492</w:t>
        <w:br/>
        <w:t>Central African Republic List (0) 555 3,859</w:t>
        <w:br/>
        <w:t>Chad List (0) 1,283 11,040</w:t>
        <w:br/>
        <w:t>Comoros List (0) 66 806</w:t>
        <w:br/>
        <w:t>Democratic Republic of the Congo List (4) 14,586 102,561</w:t>
        <w:br/>
        <w:t>Republic of the Congo List (0) 328 3,697</w:t>
        <w:br/>
        <w:t>Djibouti List (0) 66 865</w:t>
        <w:br/>
        <w:t>Egypt List (7) 101,334</w:t>
        <w:br/>
        <w:t>Equatorial Guinea List (0) 47 1,222</w:t>
        <w:br/>
        <w:t>Eritrea List (0) 269 6,536</w:t>
        <w:br/>
        <w:t>Eswatini (Swaziland) List (1) 135 1,119</w:t>
        <w:br/>
        <w:t>Ethiopia List (7) 5,215 109,224</w:t>
        <w:br/>
        <w:t>Gabon List (2) 542 1,802</w:t>
        <w:br/>
        <w:t>The Gambia List (1) 103 1,882</w:t>
        <w:br/>
        <w:t>Ghana List (25) 1,960 31,072</w:t>
        <w:br/>
        <w:t>Guinea List (4) 1,746 10,628</w:t>
        <w:br/>
        <w:t>Guinea-Bissau List (2) 8 1,531</w:t>
        <w:br/>
        <w:t>Ivory Coast (Côte d'Ivoire) List (0) 1,792 22,671</w:t>
        <w:br/>
        <w:t>Kenya List (12) 6,146 53,771</w:t>
        <w:br/>
        <w:t>Lesotho List (0) 117 1,894</w:t>
        <w:br/>
        <w:t>Liberia List (5) 740 3,477</w:t>
        <w:br/>
        <w:t>Libya List (2) 5,298</w:t>
        <w:br/>
        <w:t>Madagascar List (2) 2,677 22,434</w:t>
        <w:br/>
        <w:t>Malawi List (4) 648 16,833</w:t>
        <w:br/>
        <w:t>Mali List (0) 1,478 14,529</w:t>
        <w:br/>
        <w:t>Mauritania List (9) 645 3,719</w:t>
        <w:br/>
        <w:t>Mauritius List (0) 166 1,261</w:t>
        <w:br/>
        <w:t>Morocco List (3) 37,035</w:t>
        <w:br/>
        <w:t>Mozambique List (3) 1,579 28,013</w:t>
        <w:br/>
        <w:t>Namibia List (8) 369 2,281</w:t>
        <w:br/>
        <w:t>Niger List (4) 2,886 17,139</w:t>
        <w:br/>
        <w:t>Nigeria List (17) 20,807 206,140</w:t>
        <w:br/>
        <w:t>Rwanda List (5) 572 10,516</w:t>
        <w:br/>
        <w:t>São Tomé and Príncipe List (1) 50 202</w:t>
        <w:br/>
        <w:t>Senegal List (0) 1,347 14,355</w:t>
        <w:br/>
        <w:t>Seychelles List (0) 18 91</w:t>
        <w:br/>
        <w:t>Sierra Leone List (8) 1,120 6,348</w:t>
        <w:br/>
        <w:t>Somalia List (7) 879 22,317</w:t>
        <w:br/>
        <w:t>South Africa List (11) 4,303 59,957</w:t>
        <w:br/>
        <w:t>South Sudan List (0) 1,747 8,260</w:t>
        <w:br/>
        <w:t>Sudan List (3) 272 42,268</w:t>
        <w:br/>
        <w:t>Tanzania List (22) 8,497[4] 59,734</w:t>
        <w:br/>
        <w:t>Togo List (1) 207 6,191</w:t>
        <w:br/>
        <w:t>Tunisia List (2) 10,983</w:t>
        <w:br/>
        <w:t>Uganda List (115) 3,792 45,741</w:t>
        <w:br/>
        <w:t>Zambia List (2) 1,263 15,474</w:t>
        <w:br/>
        <w:t>Zimbabwe List (15) 1,236 13,061</w:t>
        <w:br/>
        <w:t>States with limited recognition[edit]</w:t>
        <w:br/>
        <w:t>Sahrawi Arab Democratic Republic List</w:t>
        <w:br/>
        <w:t>Republic of Somaliland List</w:t>
        <w:br/>
        <w:t>Dependencies and other territories[edit]</w:t>
        <w:br/>
        <w:t>Canary Islands List (Category 5) (Spain)</w:t>
        <w:br/>
        <w:t>Ceuta List (Autonomous City of Spain)</w:t>
        <w:br/>
        <w:t>Melilla List (autonomous region of Spain)</w:t>
        <w:br/>
        <w:t>Madeira List (autonomous region of Portugal)</w:t>
        <w:br/>
        <w:t>Mayotte List (France)</w:t>
        <w:br/>
        <w:t>Réunion List (France)</w:t>
        <w:br/>
        <w:t>Saint Helena hospital List (United Kingdom), one small 54-bed hospital[5]</w:t>
        <w:br/>
        <w:t>Ascension Island List (United Kingdom)</w:t>
        <w:br/>
        <w:t>Tristan da Cunha List (United Kingdom), no hospitals, only one doctor</w:t>
        <w:br/>
        <w:t>Western Sahara (disputed territory, partially controlled by Sahrawi Arab Democratic Republic)[6]</w:t>
        <w:br/>
        <w:t>Hospital de Navarra, Tifariti[7][8]</w:t>
        <w:br/>
        <w:t>Hospital Moulay Hassane Ben Mehdi, Laayoune[9][10]</w:t>
        <w:br/>
        <w:t>4eme Military Hospital, Dakhla</w:t>
        <w:br/>
        <w:t>Zanzibar (Autonomous Region of Tanzania), List 145 medical facilities</w:t>
        <w:br/>
        <w:t>See also[edit]</w:t>
        <w:br/>
        <w:t>Lists of hospitals in Asia</w:t>
        <w:br/>
        <w:t>Lists of hospitals in Europe</w:t>
        <w:br/>
        <w:t>Lists of hospitals in North America</w:t>
        <w:br/>
        <w:t>Lists of hospitals in Oceania</w:t>
        <w:br/>
        <w:t>Lists of hospitals in South America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