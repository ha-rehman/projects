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Ankara Bilkent City Hospital (Turkish: Ankara Bilkent Şehir Hastanesi) is a full-service city hospital located in Ankara, Turkey. Opened in 2019, it is the biggest in the country having a total of 3,704 hospital beds.</w:t>
        <w:br/>
        <w:t>Contents</w:t>
        <w:br/>
        <w:t>1 History</w:t>
        <w:br/>
        <w:t>2 Characteristics</w:t>
        <w:br/>
        <w:t>3 See also</w:t>
        <w:br/>
        <w:t>4 References</w:t>
        <w:br/>
        <w:t>History[edit]</w:t>
        <w:br/>
        <w:t>Financing of the hospital in amount of €890 million was provided by eight domestic and foreign banks.[1] Groundbreaking took place with a ceremony held on 18 September 2013.[2] Construction began in 2015.[3] It was built in public–private partnership (PPP).[2] Parts of the hospital went into service in October 2018.[3] It was officially opened on 14 March 2019.[4] It is the second city hospital in Ankara after Etlik City Hospital.</w:t>
        <w:br/>
        <w:t>Characteristics[edit]</w:t>
        <w:br/>
        <w:t>The city hospital is located at Bilkent quarter in Çankaya district of Ankara. The hospital campus stretches over a land of 180 daa (0.18 km2; 0.069 sq mi).[3]</w:t>
        <w:br/>
        <w:t>It has 131 operating rooms, 904 polyclinics and 3,704 hospital beds in 82 rooms for VIP, 1,554 single bed rooms, 725 double bed rooms and 700 intensive care units.[4][5] The dialysis clinic has 38 beds.[3] When in full capacity, it will receive 30,000 patients and treat 8,000 emergency patients per day. The hospital serves in cardiac surgery, neurology, oncology, orthopedic surgery, physical treatment &amp; rehabilitation and general branches. It is one of the nine city hospitals and the biggest in the country.[4] The hospital campus features also a 100-bed hotel as medical observation clinic.[5] The campus features two helipads for landing of ambulance helicopters carrying airlifted patients.[3]</w:t>
        <w:br/>
        <w:t>Hospital bed capacity[5]</w:t>
        <w:br/>
        <w:t>Hospital Beds</w:t>
        <w:br/>
        <w:t>Main Hospital 66</w:t>
        <w:br/>
        <w:t>General Hospital 562</w:t>
        <w:br/>
        <w:t>Cardiovascular diseases Hospital 441</w:t>
        <w:br/>
        <w:t>Neurology and Orthopedy Hospital 506</w:t>
        <w:br/>
        <w:t>Children's Hospital 599</w:t>
        <w:br/>
        <w:t>Maternity Hospital 542</w:t>
        <w:br/>
        <w:t>Oncology Hospital 588</w:t>
        <w:br/>
        <w:t>Physical medicine and rehabilitation Hospital 300</w:t>
        <w:br/>
        <w:t>High security Forensic psychiatry Hospital 100</w:t>
        <w:br/>
        <w:t>Total 3,704</w:t>
        <w:br/>
        <w:t>About 2,700 academicians, physicians and surgeons, 6,300 health care personnel and 4,000 administrative and support personnel are employed in the hospital.[5]</w:t>
        <w:br/>
        <w:t>See also[edit]</w:t>
        <w:br/>
        <w:t>Başakşehir Çam and Sakura City Hospital, Istanbul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