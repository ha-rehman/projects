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Women's Christian Hospital, Multan is an oldest women's hospital located in Multan, Punjab, Pakistan.[1][2]</w:t>
        <w:br/>
        <w:t>History[edit]</w:t>
        <w:br/>
        <w:t>It was established in 1899 by the Church Missionary Society.[1]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