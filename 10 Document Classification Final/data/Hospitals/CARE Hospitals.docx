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CARE Hospitals is a chain of multi-specialty healthcare hospitals with 14 hospitals in 6 cities across 5 states of India .[1]</w:t>
        <w:br/>
        <w:t>Contents</w:t>
        <w:br/>
        <w:t>1 History</w:t>
        <w:br/>
        <w:t>2 Main crew members</w:t>
        <w:br/>
        <w:t>3 References</w:t>
        <w:br/>
        <w:t>4 External links</w:t>
        <w:br/>
        <w:t>History[edit]</w:t>
        <w:br/>
        <w:t>It was founded in 1997 by Bhupathiraju Somaraju, Chairman and Managing Director of CARE Hospitals Group. CARE Hospital is a specialty hospital for cardiac surgeons, critical care and emergency medicine specialists over 18 years.[2]</w:t>
        <w:br/>
        <w:t>Main crew members[edit]</w:t>
        <w:br/>
        <w:t>CARE hospitals Main crew involves "Dr.B.Soma Raju" Chairman &amp; Managing Director, "Dr.N.Krishna Reddy" Vice-Chairman and their crew.[3][4]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