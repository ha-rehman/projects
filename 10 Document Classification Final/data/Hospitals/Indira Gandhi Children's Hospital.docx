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Indira Gandhi Children's hospital located in Kabul is a Children's hospital of Afghanistan.[2] It has 150 beds[3] and in 2004 started the first cerebral palsy center in Afghanistan.[4] It also has an artificial limb center opened with help of Indian government which can fit up to 1000 people with Jaipur legs[5]</w:t>
        <w:br/>
        <w:t>Some Indian physicians working at this hospital died in the February 2010 Kabul attack conducted by Taliban.[6]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