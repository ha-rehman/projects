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Dr. Mohan's Diabetes Specialities Centre is a diabetes speciality hospital chain headquartered in Chennai, Tamil Nadu.[1] It was founded in 1991 by Padma Shri Dr V. Mohan along with his wife Dr Rema. Dr. Mohan's Group has 50 centres and more than 4000 staff.[2][3][4][5] Dr. Mohan's Diabetes Specialities Centre is also the collaboration centre for World Health Organization on Non Communicable Diseases Prevention and Control.[6][7] In 2017, the centre raised $10.3 million in Series A funding. This is the first round of funding for the centre since its founding in 1991. The money will be allocated to expanding Dr. Mohan's Diabetes Specialties Centre across India.[8]</w:t>
        <w:br/>
        <w:t>Contents</w:t>
        <w:br/>
        <w:t>1 Founder</w:t>
        <w:br/>
        <w:t>2 Branches</w:t>
        <w:br/>
        <w:t>3 Achievements and awards</w:t>
        <w:br/>
        <w:t>4 References</w:t>
        <w:br/>
        <w:t>Founder[edit]</w:t>
        <w:br/>
        <w:t>V. Mohan was born in 1954 in a small town of North Pudur in Kerala. He worked with his father M Viswanathan as a Diabetologist and a researcher till 1990 at MV Hospital and Diabetes Research Centre, Chennai, founded by his father.[citation needed]</w:t>
        <w:br/>
        <w:t>Branches[edit]</w:t>
        <w:br/>
        <w:t>Dr. Mohan's Diabetes Specialities Centre has 50 diabetes centres and clinics in India (8 centres in Chennai, 8 centres in Telangana, 10 centres in Andhra Pradesh, 5 centres in Karnataka 2 centres in Kerala 2 centres in West Bengal and 1 centre each in Coimbatore.[9] Madurai,[10] Pondicherry, Chunampet,[11] Vellore,[12] Gudiyatham, Trichy, Thanjavur, Erode, Salem, Tuticorin, Tirupur, Kanchipuram, Dindigul and Bhubaneswar.</w:t>
        <w:br/>
        <w:t>Achievements and awards[edit]</w:t>
        <w:br/>
        <w:t>Dr. Mohan's Diabetes Specialities Centre was awarded Best Diabetes Endocrine Hospital in India for at the CNBC-TV18 Health Care Awards in 2013.[13][14][15]</w:t>
        <w:br/>
        <w:t>Dr. Mohan's Diabetes Specialities Centre was the first diabetes centre in India to offer Bariatric surgery.[16]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