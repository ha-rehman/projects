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Tri-Service General Hospital (TSGH; Chinese: 三軍總醫院; pinyin: Sānjūn Zǒngyīyuàn) is a medical center in Neihu District, Taipei, Taiwan. It is the teaching hospital of the National Defense Medical Center.</w:t>
        <w:br/>
        <w:t>Contents</w:t>
        <w:br/>
        <w:t>1 History</w:t>
        <w:br/>
        <w:t>2 Popular culture</w:t>
        <w:br/>
        <w:t>3 See also</w:t>
        <w:br/>
        <w:t>4 References</w:t>
        <w:br/>
        <w:t>5 External links</w:t>
        <w:br/>
        <w:t>History[edit]</w:t>
        <w:br/>
        <w:t>The hospital was originally established in 1946 as 801 Army General Hospital. It was then has been renamed to Taiwan Army Hospital, Fifth Logistics General Hospital, First Army, Navy and Air Force General Hospital and First Army General Hospital. In July 1967, it was finally renamed as Tri-Service General Hospital.[1]</w:t>
        <w:br/>
        <w:t>Popular culture[edit]</w:t>
        <w:br/>
        <w:t>The Tingjhou branch of the medical center was used in the 2014 film Lucy.[2]</w:t>
        <w:br/>
        <w:t>See also[edit]</w:t>
        <w:br/>
        <w:t>List of hospitals in Taiwan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