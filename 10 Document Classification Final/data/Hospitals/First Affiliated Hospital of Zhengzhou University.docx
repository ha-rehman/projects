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Affiliated Hospital of Zhengzhou University is a hospital in Zhengzhou, China. It is affiliated to Zhengzhou University. With more than 7,000 beds provided and an annual revenue of 7.5 billion Yuan in 2014, the hospital is often referred to as "the largest hospital in the world".[1]</w:t>
        <w:br/>
        <w:t>History[edit]</w:t>
        <w:br/>
        <w:t>The hospital was established as the First Affiliated Hospital of National Henan University in September 1928 in Kaifeng, the then capital of Henan province. It was relocated to Zhengzhou in 1958 and was renamed as the First Affiliated Hospital of Henan Medical College. In 2000, with the merger of Zhengzhou University, Zhengzhou Institute of Technology and Henan Medical University, the hospital was renamed to its current name.[2]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