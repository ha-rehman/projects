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Cumilla Medical College is a government medical school near Kuchaitoli in Cumilla, Bangladesh. Construction began in 1979, with the college open for one year from 1981 to 1982 before it closed for a decade. The medical college reopened in 1992. It offers MBBS degree.[1][2]</w:t>
        <w:br/>
        <w:t>Contents</w:t>
        <w:br/>
        <w:t>1 Students' accommodation</w:t>
        <w:br/>
        <w:t>2 Principal</w:t>
        <w:br/>
        <w:t>3 Faculty</w:t>
        <w:br/>
        <w:t>4 Organization and administration</w:t>
        <w:br/>
        <w:t>5 See also</w:t>
        <w:br/>
        <w:t>6 References</w:t>
        <w:br/>
        <w:t>7 External links</w:t>
        <w:br/>
        <w:t>Students' accommodation[edit]</w:t>
        <w:br/>
        <w:t>Two female hostels, two male hostels, and two internee hostels are in the campus &amp; also Resident hostel for post graduate students.[citation needed]</w:t>
        <w:br/>
        <w:t>Principal[edit]</w:t>
        <w:br/>
        <w:t>The present principal of Cumilla Medical College is Mostafa Kamal Azad.[3]</w:t>
        <w:br/>
        <w:t>Faculty[edit]</w:t>
        <w:br/>
        <w:t>Abul Bashar Mohammed Khurshid Alam</w:t>
        <w:br/>
        <w:t>Organization and administration[edit]</w:t>
        <w:br/>
        <w:t>One principal, one vice-principal, 22 professors, 33 associated professors, 41 assistant professors, 2 curators and 37 lecturers are the members of the institution.</w:t>
        <w:br/>
        <w:t>See also[edit]</w:t>
        <w:br/>
        <w:t>List of medical colleges in Bangladesh</w:t>
        <w:br/>
        <w:t>List of dental schools in Bangladesh</w:t>
        <w:br/>
        <w:t>List of Educational Institutions in Comilla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