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Government Medical College, Kozhikode,[1] also known as Calicut Medical College (CMC), is a school of medicine in Kozhikode (formerly Calicut) in the Indian state of Kerala. The college was established in 1957 as the second medical college in Kerala. Formerly affiliated to the University of Calicut, the college is now attached to the Kerala University for Health Sciences (KUHS).</w:t>
        <w:br/>
        <w:t>Contents</w:t>
        <w:br/>
        <w:t>1 Publication</w:t>
        <w:br/>
        <w:t>2 Institutes</w:t>
        <w:br/>
        <w:t>2.1 Institute of Maternal and Child Health</w:t>
        <w:br/>
        <w:t>2.2 Institute of Palliative Medicine</w:t>
        <w:br/>
        <w:t>2.3 Institute of Mental Health and Neurosciences</w:t>
        <w:br/>
        <w:t>3 Notable alumni</w:t>
        <w:br/>
        <w:t>4 See also</w:t>
        <w:br/>
        <w:t>5 References</w:t>
        <w:br/>
        <w:t>Publication[edit]</w:t>
        <w:br/>
        <w:t>It publishes the Calicut Medical Journal.[2][3] The Institute of Palliative Medicine of Kozhikode is part of it.[4]</w:t>
        <w:br/>
        <w:t>Institutes[edit]</w:t>
        <w:br/>
        <w:t>Institute of Maternal and Child Health[edit]</w:t>
        <w:br/>
        <w:t>The Institute of Maternal and Child Health (IMCH) is a 1100 bed[5] tertiary care center dedicated to maternal and child health care.[6] The Institute of Maternal and Child Health of Medical College is a regional diagnostic centre for Primary Immunodeficiency Disorders.[7] This collaborative centre provides clinical care[8] as well as genetic diagnosis for patients suffering from Primary immunodeficiency disorders.[9] This collaborative centre is part of the Genomics for Understanding Rare Diseases India Alliance Network (GUaRDIAN) Initiative.[10]</w:t>
        <w:br/>
        <w:t>Institute of Palliative Medicine[edit]</w:t>
        <w:br/>
        <w:t>Institute of Palliative Medicine (IPM) is a WHO collaborative centre for Community participation in Palliative Care and Long term Care[11]</w:t>
        <w:br/>
        <w:t>Institute of Mental Health and Neurosciences[edit]</w:t>
        <w:br/>
        <w:t>The Institute of Mental Health and Neurosciences (IMHANS) is an autonomous institute under the government of Kerala.[12]</w:t>
        <w:br/>
        <w:t>Notable alumni[edit]</w:t>
        <w:br/>
        <w:t>Azad Moopen, physician</w:t>
        <w:br/>
        <w:t>K. C. Joseph, politician</w:t>
        <w:br/>
        <w:t>Khadija Mumtaz, author</w:t>
        <w:br/>
        <w:t>M. K. Muneer, former minister</w:t>
        <w:br/>
        <w:t>P. K. Sasidharan</w:t>
        <w:br/>
        <w:t>Vinod Scaria[13]</w:t>
        <w:br/>
        <w:t>See also[edit]</w:t>
        <w:br/>
        <w:t>History of Medical Education in Calicut</w:t>
        <w:br/>
        <w:t>Kovoor Town</w:t>
        <w:br/>
        <w:t>Kuttikkattoor</w:t>
        <w:br/>
        <w:t>Devagiri</w:t>
        <w:br/>
        <w:t>Chevayur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