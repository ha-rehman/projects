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Originally established as a Maternity Home in 1979,[1] the Aga Khan Hospital for Women, Karimabad is a 41-bed maternity facility offering health care. Located on the premises, the Aga Khan Diagnostic and Day Surgery Centre, Karimabad complements the hospital with diagnostic and surgical services. They are part of the Aga Khan Health Services international referral system with links to the Aga Khan University Hospital, Karachi.</w:t>
        <w:br/>
        <w:t>See also[edit]</w:t>
        <w:br/>
        <w:t>Aga Khan Development 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