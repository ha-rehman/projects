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National Institutes of Health, Islamabad (NIH) (Urdu: قومی ادارہَ صحت), is a Pakistani research institute located in Islamabad, Pakistan.</w:t>
        <w:br/>
        <w:t>The institute is an autonomous body of Ministry of National Health Services, Regulation and Coordination, mainly responsible for biomedical and health related research along with vaccine manufacturing.[1][2][3][4]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