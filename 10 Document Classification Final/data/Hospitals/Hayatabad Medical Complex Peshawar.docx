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Hayatabad Medical Complex is a large medical complex and hospital[1] located in the Hayatabad suburb of Peshawar in Khyber Pakhtunkhwa, Pakistan. The second largest hospital in the city, it is a medical postgraduate training centre.[2] The hospital provides medical and surgical specialties in the fields of optometry, cardiology, paediatrics, physiotherapy, plastic surgery, psychiatry, as well as dentistry and skin treatment.[3] Apart from the western parts of Peshawar, the hospital also serves patients coming from surrounding regions and neighboring Afghanistan for treatment.</w:t>
        <w:br/>
        <w:t>See also[edit]</w:t>
        <w:br/>
        <w:t>List of hospitals in Pakistan</w:t>
        <w:br/>
        <w:t>Lady Reading Hospital Peshawar</w:t>
        <w:br/>
        <w:t>Khyber Teaching Hospital Peshawar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