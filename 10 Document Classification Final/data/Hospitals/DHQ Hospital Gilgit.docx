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DHQ Hospital Gilgit (Urdu: مرکزی ضلع ہسپتال گلگت is the largest hospital in Gilgit Baltistan, Pakistan providing tertiary care facilities. The hospital is being run by Health and Population Welfare Department, Government of Gilgit-Baltistan. The hospital currently has 200 beds which is being upgraded to 400 bed facility.[1][2][3]</w:t>
        <w:br/>
        <w:t>See also[edit]</w:t>
        <w:br/>
        <w:t>List of hospitals in Pakistan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