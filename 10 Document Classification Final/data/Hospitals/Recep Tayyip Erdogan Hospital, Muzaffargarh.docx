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Recep Tayyip Erdoğan Hospital, Muzaffargarh also known as Turkey Hospital[1] is a tertiary care hospital, serving Muzaffargarh, Pakistan and adjoining cities. This hospital was built with the financial assistance of Turkish President Recep Tayyip Erdogan.[2][3][4] This hospital was completed by Turkish Cooperation and Coordination Agency.[5][6] Its expansion started in 2017.[7]</w:t>
        <w:br/>
        <w:t>Services offered[edit]</w:t>
        <w:br/>
        <w:t>Obstetrics &amp; Gynecology</w:t>
        <w:br/>
        <w:t>Orthopedics</w:t>
        <w:br/>
        <w:t>General Surgery</w:t>
        <w:br/>
        <w:t>Pediatrics</w:t>
        <w:br/>
        <w:t>Ophthalmology</w:t>
        <w:br/>
        <w:t>Urology</w:t>
        <w:br/>
        <w:t>Internal Medicine</w:t>
        <w:br/>
        <w:t>Family Planning</w:t>
        <w:br/>
        <w:t>Cardiology</w:t>
        <w:br/>
        <w:t>Dermatology</w:t>
        <w:br/>
        <w:t>Neonatology</w:t>
        <w:br/>
        <w:t>Rehabilitation Center</w:t>
        <w:br/>
        <w:t>Family Medicine</w:t>
        <w:br/>
        <w:t>Oral &amp; Maxillofacial Surgery</w:t>
        <w:br/>
        <w:t>Radiology</w:t>
        <w:br/>
        <w:t>Interventional Radiology</w:t>
        <w:br/>
        <w:t>Diabetes Clinic</w:t>
        <w:br/>
        <w:t>Blood bank</w:t>
        <w:br/>
        <w:t>Laboratory</w:t>
        <w:br/>
        <w:t>ICU</w:t>
        <w:br/>
        <w:t>NICU</w:t>
        <w:br/>
        <w:t>Public Health Initiatives (Vaccination)</w:t>
        <w:br/>
        <w:t>24 hours Emergency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