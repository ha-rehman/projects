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Lahore General Hospital is a public sector teaching hospital located on Ferozepur Road in Lahore, Punjab, Pakistan. It is affiliated with Ameer-ud-Din Medical College, Lahore.[1]</w:t>
        <w:br/>
        <w:t>Contents</w:t>
        <w:br/>
        <w:t>1 Recognition</w:t>
        <w:br/>
        <w:t>2 History</w:t>
        <w:br/>
        <w:t>3 Clinical Departments[12]</w:t>
        <w:br/>
        <w:t>4 References</w:t>
        <w:br/>
        <w:t>5 External links</w:t>
        <w:br/>
        <w:t>Recognition[edit]</w:t>
        <w:br/>
        <w:t>Lahore General Hospital is accredited by the College of Physicians and Surgeons of Pakistan.[2]</w:t>
        <w:br/>
        <w:t>History[edit]</w:t>
        <w:br/>
        <w:t>A piece of land measuring one square and seven acre i.e. (256 kanals) situated on Ferozepur, Road, Lahore about 17 kilometers from Lahore was proposed for beggar house. The foundation was laid down by her Excellency Begum Naheed Sikandar Mirza (W/O then Governor General of Pakistan His Excellency Maj Gen Iskander Mirza), on 27 February 1958. The first phase of the building was completed in late 1958. An opening ceremony was held on 30 September 1958 by her Excellency Begum Nahid Mirza.[3]</w:t>
        <w:br/>
        <w:t>Due to some reasons the proposed beggar house plan was sacked and it was decided by the then Government to provide Health facilities to the general public. Hence the birth of Lahore General Hospital took place in the early 1959. The opening ceremony of Lahore General Hospital was done by his Excellency Mr. Akhtar Hussain, the Governor West Pakistan on 29 January 1959.[4] Lahore General Hospital started functioning in the existing building of proposed beggar house. At that time, Hospital was used as convalescent home for the over flow of patients of Mayo Hospital, Lahore and there were no adequate treatment / diagnostic facilities available at Lahore General Hospital.</w:t>
        <w:br/>
        <w:t>The department of Neurosurgery of King Edward Medical College (KEMC), Lahore was setup at Lahore general Hospital in 1966.[5] This department was housed in old building temporarily till 1981. Then after the birth of Postgraduate Medical Institute (PGMI) Lahore in 1974, Lahore General Hospital (LGH) Lahore was affiliated with Postgraduate Medical Institute in July, 1975. Except the department of Neurosurgery, T.B &amp; Chest; these both departments were remain attached with KEMC, Lahore. In April 1984, new Neurosurgery / Physiotherapy were completed, and these departments were shifted in new building (Neurosurgery Block).[4][6]</w:t>
        <w:br/>
        <w:t>In 1995, on the shifting of Allama Iqbal Medical College (AIMC) to new campus, Jinnah Hospital complex was affiliated with AIMC and PGMI was shifted to Services Hospital, Lahore.[7] The Lahore General Hospital was attached with AIMC. This continued till 31 May 1997. Then, again, LGH was attached with PGMI on 31 May 1997. At present, all these departments are attached with PGMI Lahore, including Neurosurgery Department.</w:t>
        <w:br/>
        <w:t>On 1 July 1998, Lahore General Hospital was declared as an autonomous hospital.[8] Dr. Sabiha Khurshid Ahmad was appointed as 1st Chief Executive of this hospital. After the autonomy, new well equipped Operation Theaters of Urology and Orthopedic were started, which lowered the huge burden of SOT, SOT was renovated and new Recovery Room added to it. A laundry plant was also installed. Seven rooms for private patients declared in general side in addition to eighteen rooms of Neurosurgery Department.[9]</w:t>
        <w:br/>
        <w:t>Presently, it is a 1600-bedded hospital. In 2017, it became the first public sector hospital to successfully perform a Laparoscopic Sleeve Gastrectomy.[1] It was recently exempted from all utility taxes.[10]</w:t>
        <w:br/>
        <w:t>On 12 December 2020, Punjab Chief Minister Sardar Usman Buzdar announced an expansion of the hospital, which would include 400 beds in the general ward, 400 beds in cardiology, and 200 beds in blood diseases wards.[11]</w:t>
        <w:br/>
        <w:t>Clinical Departments[12][edit]</w:t>
        <w:br/>
        <w:t>Anatomy</w:t>
        <w:br/>
        <w:t>Biochemistry</w:t>
        <w:br/>
        <w:t>Dermatology</w:t>
        <w:br/>
        <w:t>Medicine</w:t>
        <w:br/>
        <w:t>Neurology</w:t>
        <w:br/>
        <w:t>Obstetrics &amp; Gynaecology[12]</w:t>
        <w:br/>
        <w:t>Orthopedics</w:t>
        <w:br/>
        <w:t>Pathology</w:t>
        <w:br/>
        <w:t>Pharmacology</w:t>
        <w:br/>
        <w:t>Plastic Surgery[12]</w:t>
        <w:br/>
        <w:t>Pulmonology</w:t>
        <w:br/>
        <w:t>Urology</w:t>
        <w:br/>
        <w:t>Anesthesia</w:t>
        <w:br/>
        <w:t>Community Medicine</w:t>
        <w:br/>
        <w:t>Forensic Medicine</w:t>
        <w:br/>
        <w:t>Nephrology</w:t>
        <w:br/>
        <w:t>Neurosurgery</w:t>
        <w:br/>
        <w:t>Ophthalmology</w:t>
        <w:br/>
        <w:t>Otorhinolaryngology / ENT[12]</w:t>
        <w:br/>
        <w:t>Pediatrics</w:t>
        <w:br/>
        <w:t>Physiology</w:t>
        <w:br/>
        <w:t>Psychiatry</w:t>
        <w:br/>
        <w:t>Radiology[12]</w:t>
        <w:br/>
        <w:t>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