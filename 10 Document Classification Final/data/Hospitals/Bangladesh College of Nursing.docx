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Bangladesh College of Nursing is the first and only nursing college in Bangladesh and is located in Mohakhali, Dhaka, Bangladesh.[1][2]</w:t>
        <w:br/>
        <w:t>History[edit]</w:t>
        <w:br/>
        <w:t>Bangladesh College of Nursing was established in 1970 in Mohakhali, Dhaka. In 1978 the college became affiliated with the University of Dhaka. In the 1990s the college diploma program was suspended and it now provides BSc in Nursing and BSc in Public Health Nursing.[1]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