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Saidu Teaching Hospital (Urdu: سیدو تدریسی ہسپتال, Pashto: د سیدو تدريسي روغتون), abbreviated as STH), is located in Swat, Khyber-Pakhtunkhwa, Pakistan and is the 5th largest[citation needed] teaching hospital and institution of Khyber Pakhtunkhwa. The institution consists of two wings which are 1.5 km apart from each other. The institution has 1300 beds and further extension to 2000 beds new building is near[when?] to completion. The catchment area is Malakand Division and parts of Kohistan District. This is the 5th largest hospital[citation needed] in the province of Khyber Pakhtunkhwa, Pakistan. The institution is accredited by College of Physicians &amp; Surgeons Pakistan (CPSP) and Pakistan Medical &amp; Dental Council (PMDC) for imparting FCPS, MCPS Trainings and House Job in various specialties.[1]</w:t>
        <w:br/>
        <w:t>See also[edit]</w:t>
        <w:br/>
        <w:t>Khyber Teaching Hospital</w:t>
        <w:br/>
        <w:t>Ayub Teaching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