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Hinduja Healthcare Limited is a business vertical and philanthropic arm of London-based Hinduja Group. It owns and operates the Hinduja Hospital and Hinduja Healthcare Surgical, both located in Mumbai. Its Chief Executive Officer is Gautam Khanna.[1]</w:t>
        <w:br/>
        <w:t>It has plans to expand its nationwide capacity to 5,000 beds,[2][3] besides setting up radiology and pathology diagnostic centres, emergency ambulance services and pharmacy retail outlets across India.[4]</w:t>
        <w:br/>
        <w:t>Hinduja Hospitals</w:t>
        <w:br/>
        <w:t>Hinduja National Hospital, Mahim</w:t>
        <w:br/>
        <w:t>Hinduja Hospital's mobile clinic</w:t>
        <w:br/>
        <w:t>Hinduja Healthcare Surgical, Khar</w:t>
        <w:br/>
        <w:t>Notable doctors[edit]</w:t>
        <w:br/>
        <w:t>B. K. Misra - Neurosurgeon</w:t>
        <w:br/>
        <w:t>Indira Hinduja - Gynaecologist</w:t>
        <w:br/>
        <w:t>Luis Jose De Souza - Oncologist</w:t>
        <w:br/>
        <w:t>Milind Vasant Kirtane - Otorhinolaryngologist</w:t>
        <w:br/>
        <w:t>Ramen Goel - Bariatric surgeon</w:t>
        <w:br/>
        <w:t>Sanjay Agarwala - Orthopedician</w:t>
        <w:br/>
        <w:t>Sultan Pradhan - Oncologist</w:t>
        <w:br/>
        <w:t>Tehemton Erach Udwadia - Gastroenterologist</w:t>
        <w:br/>
        <w:t>Zarir Udwadia - Pulmonologist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