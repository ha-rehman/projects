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Coordinates: 37°29′17.4″N 127°5′7.7″E</w:t>
        <w:br/>
        <w:t>Samsung Medical Center (SMC) is a tertiary hospital located in Irwon-Dong of Gangnam-Gu, Seoul, South Korea. SMC is composed of Samsung Seoul Hospital, Kangbook Samsung Hospital, Samsung Changwon Hospital, and Samsung Life Sciences Research Center. SMC was founded on November 9, 1994.</w:t>
        <w:br/>
        <w:t>In 2015, it had a capacity of 1,979 beds and treated 85,208 inpatients and 2,027,211 outpatients.[1]</w:t>
        <w:br/>
        <w:t>In 2015, the hospital suffered an outbreak of Middle East respiratory syndrome,[2] and was criticised for its poor handling of the incident.[3]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