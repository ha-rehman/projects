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Sahyadri Hospitals is a chain of hospitals in Maharashtra.[1][2]</w:t>
        <w:br/>
        <w:t>Contents</w:t>
        <w:br/>
        <w:t>1 History</w:t>
        <w:br/>
        <w:t>2 Hospitals</w:t>
        <w:br/>
        <w:t>3 References</w:t>
        <w:br/>
        <w:t>4 External links</w:t>
        <w:br/>
        <w:t>History[edit]</w:t>
        <w:br/>
        <w:t>Sahyadri Hospital was founded by Dr. Charudatt Apte, a neurosurgeon, who serves its Chairman &amp; Managing Director. The first hospital was established at Deccan Gymkhana Pune, in 2004. As of 2019, the chain has eight network hospitals with over nine hundred beds.[3] They had their first dedicated facility for Neurology and Neurosurgery treatment at their flagship Hospital in the Deccan Gymkhana in November 2004.</w:t>
        <w:br/>
        <w:t>Hospitals[edit]</w:t>
        <w:br/>
        <w:t>The Sahyadri group has eight hospitals with more than 900 beds and 200 ICU beds.</w:t>
        <w:br/>
        <w:t>Pune</w:t>
        <w:br/>
        <w:t>Sahyadri Super Speciality Hospital, Deccan Gymkhana</w:t>
        <w:br/>
        <w:t>Sahyadri Hospital Bibwewadi</w:t>
        <w:br/>
        <w:t>Sahyadri Super Speciality Hospital Hadapsar</w:t>
        <w:br/>
        <w:t>Sahyadri Hospital Kothrud</w:t>
        <w:br/>
        <w:t>Sahyadri Super Speciality Hospital, Nagar Road</w:t>
        <w:br/>
        <w:t>Sahyadri Speciality Labs, Lokmanya Colony, Kothrud.</w:t>
        <w:br/>
        <w:t>Karad</w:t>
        <w:br/>
        <w:t>Sahyadri Super Specialty Hospital Karad</w:t>
        <w:br/>
        <w:t>Nashik</w:t>
        <w:br/>
        <w:t>Sahyadri Super Speciality Hospital, Nashik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