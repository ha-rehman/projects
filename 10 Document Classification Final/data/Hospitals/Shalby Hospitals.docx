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Shalby Hospitals is Indian organisation which was established in Ahmedabad as a joint replacement centre in 1994 by Dr. Vikram Shah.[2] Shalby today runs a chain of 11 multi-specialty hospitals in Ahmedabad, Surat, Indore, Vapi, Jabalpur, Jaipur, udaipur and Mohali.</w:t>
        <w:br/>
        <w:t>Contents</w:t>
        <w:br/>
        <w:t>1 History</w:t>
        <w:br/>
        <w:t>2 Shalby Hospital</w:t>
        <w:br/>
        <w:t>3 Awards</w:t>
        <w:br/>
        <w:t>4 References</w:t>
        <w:br/>
        <w:t>5 External links</w:t>
        <w:br/>
        <w:t>History[edit]</w:t>
        <w:br/>
        <w:t>The hospital, located in Ahmedabad, was established in 1994 as a small six-bed single specialty unit that offered total knee replacement (TKR) surgery.[3]</w:t>
        <w:br/>
        <w:t>Shalby Hospital[edit]</w:t>
        <w:br/>
        <w:t>By 2007, it had become a 200-bed multi-specialty hospital. It works in 40 medical disciplines ranging from cardiology, cardiothoracic surgery, dental care, oncology and trauma to ENT.[3][4]</w:t>
        <w:br/>
        <w:t>In 2011, it acquired a 55 per cent stake in the Vrundavan Hospital in Goa, which had 120 beds across two units.[5] In 2012 Shalby acquired Krishna Hospital for an estimated Rs 75 crore, to become the biggest private corporate hospital in Ahmedabad.[6] By 2012 the company had 450 beds in Ahmedabad.[7]</w:t>
        <w:br/>
        <w:t>In 2013, Shah claimed the hospital in Ahmedabad completed an average of 30 joint replacement surgeries a day, at which point they had 705 employees.[8]</w:t>
        <w:br/>
        <w:t>During the period 1994–2009, the joint replacement team performed more than 20,000 TKR procedures.[3] The length of surgical time in the hospital had been dramatically reduced from 1 hour, 20 mins per TKR to around 10–12 minutes[9] using the "ZERO Technique" invented by Dr. Vikram Shah.[10] Over the years, Shalby has performed over 1,00,000 Joint Replacement Surgeries.[11]</w:t>
        <w:br/>
        <w:t>In 2011, Shalby received the Diplomat in National Board (DNB) certificate in Orthopaedics. At the time, it was the only hospital in Gujarat to have this.[12]</w:t>
        <w:br/>
        <w:t>Awards[edit]</w:t>
        <w:br/>
        <w:t>2017- Tourism Awards : Best Hospital for Medical Tourism of Gujarat.</w:t>
        <w:br/>
        <w:t>Best CSR Initiative in Healthcare Award ( Corporate Sector) by EletsTechnomedia, New Delhi.</w:t>
        <w:br/>
        <w:t>Shalby Hospital has won the award for 'Best Operational Excellence in Healthcare, 2011' from the Federation of Indian Chambers of Commerce &amp; Industry (FICCI) in New Delhi.[13]</w:t>
        <w:br/>
        <w:t>CNBC India Healthcare Awards in Category "Excellence in Healthcare Services" (Gujarat Ratna Award) in 2016[14]</w:t>
        <w:br/>
        <w:t>ICICI Lombard India Healthcare Awards 2014-15 in the Category "Best Multispecialty Hospital-Metro"[15]</w:t>
        <w:br/>
        <w:t>APHI (Association of Healthcare Providers, India)" Best Patient Friendly Hospital" in 2014[16]</w:t>
        <w:br/>
        <w:t>IMA Medachievers.Com Award for Valuable Contribution in Healthcare - 2014</w:t>
        <w:br/>
        <w:t>GIS (Gujarat Innovation Society) "Hercules Award" in 2014[17]</w:t>
        <w:br/>
        <w:t>Comprehensive Orthopedic Service Provider Company of the Year (Stand-alone Hospital Category by Frost &amp; Sullivan in 2013[18]</w:t>
        <w:br/>
        <w:t>Yes Bank Business Today- "Best Small &amp; Medium Enterprise (Category-Medium) in 2013"[19]</w:t>
        <w:br/>
        <w:t>Rajiv Gandhi National Quality Award 2010 in the 'Large Scale Service Sector' category from Bureau of Standards, Ministry of Science and Technology, Govt. of India.[20]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