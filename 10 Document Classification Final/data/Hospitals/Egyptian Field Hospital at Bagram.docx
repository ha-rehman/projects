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Egyptian Field Hospital at Bagram opened in 2003.[1][2][3][4][5][6][7] The hospital treats more than 7,000 Afghans per month. Treatment is provided free of charge. 31 percent of the hospitals patients are children.</w:t>
        <w:br/>
        <w:t>Liam Fox, writing in The Telegraph, described the Egyptian Hospital at Bagram as an exception to "almost non-existent" engagement in Afghanistan by the Muslim world.[8]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