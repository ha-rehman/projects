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Khulna Medical College (KMC) (Bengali: খুলনা মেডিকেল কলেজ) is a government medical school in Khulna, Bangladesh. It is affiliated with Rajshahi Medical University. It is located in the city of Khulna, near the inter-district Bus Stand at the entrance to the city.</w:t>
        <w:br/>
        <w:t>Khulna Medical College was established in 1992. The current principal is Md Abdul Ahad.</w:t>
        <w:br/>
        <w:t>Contents</w:t>
        <w:br/>
        <w:t>1 National and international recognition</w:t>
        <w:br/>
        <w:t>2 Departments</w:t>
        <w:br/>
        <w:t>3 Campus</w:t>
        <w:br/>
        <w:t>4 Organization and administration</w:t>
        <w:br/>
        <w:t>5 Academics</w:t>
        <w:br/>
        <w:t>6 KMC DAY</w:t>
        <w:br/>
        <w:t>7 Gallery</w:t>
        <w:br/>
        <w:t>8 See also</w:t>
        <w:br/>
        <w:t>9 References</w:t>
        <w:br/>
        <w:t>10 External links</w:t>
        <w:br/>
        <w:t>National and international recognition[edit]</w:t>
        <w:br/>
        <w:t>This institute is recognized by BCPS (Bangladesh College of Physicians and Surgeons) for postgraduate training and it has been included in WHO directory of medical colleges. As such graduates from this college can take part in USMLE examination in the United States.</w:t>
        <w:br/>
        <w:t>Departments[edit]</w:t>
        <w:br/>
        <w:t>Anatomy</w:t>
        <w:br/>
        <w:t>Anesthesiology</w:t>
        <w:br/>
        <w:t>Blood Transfusion</w:t>
        <w:br/>
        <w:t>Burn &amp; Plastic Surgery</w:t>
        <w:br/>
        <w:t>Cardiology</w:t>
        <w:br/>
        <w:t>Cardiac Surgery</w:t>
        <w:br/>
        <w:t>Community Medicine</w:t>
        <w:br/>
        <w:t>Dermatology</w:t>
        <w:br/>
        <w:t>Forensic Medicine</w:t>
        <w:br/>
        <w:t>Gastroenterology</w:t>
        <w:br/>
        <w:t>Gynaecology and Obstetrics</w:t>
        <w:br/>
        <w:t>Hepatology</w:t>
        <w:br/>
        <w:t>Medicine</w:t>
        <w:br/>
        <w:t>Microbiology</w:t>
        <w:br/>
        <w:t>Neurology</w:t>
        <w:br/>
        <w:t>Neurosurgery</w:t>
        <w:br/>
        <w:t>Ophthalmology</w:t>
        <w:br/>
        <w:t>Oral &amp; Maxillofacial Surgery</w:t>
        <w:br/>
        <w:t>Orthopedics</w:t>
        <w:br/>
        <w:t>Otorhinolaryngology</w:t>
        <w:br/>
        <w:t>Surgery</w:t>
        <w:br/>
        <w:t>Pathology</w:t>
        <w:br/>
        <w:t>Pediatric Surgery</w:t>
        <w:br/>
        <w:t>Pediatrics</w:t>
        <w:br/>
        <w:t>Pharmacology</w:t>
        <w:br/>
        <w:t>Psychiatry</w:t>
        <w:br/>
        <w:t>Radiology</w:t>
        <w:br/>
        <w:t>Radiotherapy</w:t>
        <w:br/>
        <w:t>Respiratory Medicine</w:t>
        <w:br/>
        <w:t>Surgery</w:t>
        <w:br/>
        <w:t>Surgical Oncology</w:t>
        <w:br/>
        <w:t>Urology</w:t>
        <w:br/>
        <w:t>Campus[edit]</w:t>
        <w:br/>
        <w:t>The academic building, adjacent to the hospital, is a four-story building which houses both administrative and academic sections: administration, students' areas, and office of the Principal. For educational purposes, there are classrooms, galleries, a library, and an audio-visual unit. There are four large galleries for combined classes and six student residences, along with quarters for staff and officers of the college and hospital.</w:t>
        <w:br/>
        <w:t>Organization and administration[edit]</w:t>
        <w:br/>
        <w:t>Khulna Medical College is affiliated with Rajshahi Medical University.</w:t>
        <w:br/>
        <w:t>Academics[edit]</w:t>
        <w:br/>
        <w:t>Prospective students take an admission test conducted by the Ministry of Health. Students selected are then admitted on the basis of their choice. The students receive a MBBS degree after the completion of their fifth year and after passing the final Professional MBBS examination. This college is directly regulated by Bangladesh Medical and Dental Council, an affiliate of the Bangladesh Ministry of Health.</w:t>
        <w:br/>
        <w:t>KMC DAY[edit]</w:t>
        <w:br/>
        <w:t>"KMC Day" is celebrated at Khulna Medical College on 8th July. Note: The first admission process was started on July 8, 1992 in Khulna Medical College.</w:t>
        <w:br/>
        <w:t>Gallery[edit]</w:t>
        <w:br/>
        <w:t>Boys hostel</w:t>
        <w:br/>
        <w:t>New boys hostel</w:t>
        <w:br/>
        <w:t>See also[edit]</w:t>
        <w:br/>
        <w:t>List of medical colleges in Bangladesh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