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Railway Hospital Multan is located near cantonment railway station Multan. It is a government hospital by department of Pakistan Railways.</w:t>
        <w:br/>
        <w:t>Contents</w:t>
        <w:br/>
        <w:t>1 Services Dedicated to</w:t>
        <w:br/>
        <w:t>2 Building</w:t>
        <w:br/>
        <w:t>3 References</w:t>
        <w:br/>
        <w:t>4 External links</w:t>
        <w:br/>
        <w:t>Services Dedicated to[edit]</w:t>
        <w:br/>
        <w:t>Services of this hospital are mainly dedicated to the officers and workers of Pakistan Railways department, their spouse, children and parents.</w:t>
        <w:br/>
        <w:t>Building[edit]</w:t>
        <w:br/>
        <w:t>Building and hospital itself was constructed during the British Raj in India. So it is one of oldest hospitals in Multan city, Pakistan.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