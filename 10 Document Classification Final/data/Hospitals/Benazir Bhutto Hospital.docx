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Benazir Bhutto Hospital, also known as the Rawalpindi General Hospital, is a hospital located on the Murree Road, Rawalpindi, Pakistan. It is a major teaching hospital offering basic specialties as well as psychiatry, orthopaedics, urology and cardiology. It is associated with Rawalpindi Medical College.[1][2][3]</w:t>
        <w:br/>
        <w:t>It is the place where Benazir Bhutto died on 27 December 2007.</w:t>
        <w:br/>
        <w:t>Contents</w:t>
        <w:br/>
        <w:t>1 History</w:t>
        <w:br/>
        <w:t>2 Departments</w:t>
        <w:br/>
        <w:t>3 Notes</w:t>
        <w:br/>
        <w:t>4 External links</w:t>
        <w:br/>
        <w:t>History[edit]</w:t>
        <w:br/>
        <w:t>The hospital was opened as a district headquarters hospital in 1957.[4]</w:t>
        <w:br/>
        <w:t>Departments[edit]</w:t>
        <w:br/>
        <w:t>Medicine</w:t>
        <w:br/>
        <w:t>Surgery</w:t>
        <w:br/>
        <w:t>Gynecology &amp; Obstetrics</w:t>
        <w:br/>
        <w:t>Otorhinolaryngology</w:t>
        <w:br/>
        <w:t>Ophthalmology</w:t>
        <w:br/>
        <w:t>Pathology</w:t>
        <w:br/>
        <w:t>Psychiatry (upgraded to Institute of Psychiatry)</w:t>
        <w:br/>
        <w:t>Orthopedic Surgery</w:t>
        <w:br/>
        <w:t>Urology</w:t>
        <w:br/>
        <w:t>Radiology</w:t>
        <w:br/>
        <w:t>Cardiology</w:t>
        <w:br/>
        <w:t>Dermatology</w:t>
        <w:br/>
        <w:t>The Psychiatry Department has been upgraded to the Institute of Psychiatry, the first of its kind in Punjab. The Institute of Psychiatry is also the regional center of W.H.O. for mental health.</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