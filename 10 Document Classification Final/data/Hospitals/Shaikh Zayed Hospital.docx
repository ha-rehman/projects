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Shaikh Zayed Hospital, Lahore (Urdu: شیخ زید ہسپتال لاہور) is a tertiary care Hospital located in Lahore, Punjab, Pakistan. It is attached with Shaikh Khalifa Bin Zayed Al-Nahyan Medical and Dental College as a teaching hospital and is part of Shaikh Zayed Medical Complex Lahore.</w:t>
        <w:br/>
        <w:t>Contents</w:t>
        <w:br/>
        <w:t>1 Recognition</w:t>
        <w:br/>
        <w:t>2 Chairman &amp; Dean</w:t>
        <w:br/>
        <w:t>3 Administrator</w:t>
        <w:br/>
        <w:t>4 History</w:t>
        <w:br/>
        <w:t>5 Facilities Available</w:t>
        <w:br/>
        <w:t>6 References</w:t>
        <w:br/>
        <w:t>7 External links</w:t>
        <w:br/>
        <w:t>Recognition[edit]</w:t>
        <w:br/>
        <w:t>Accredited by the College of Physicians and Surgeons of Pakistan.[1]</w:t>
        <w:br/>
        <w:t>Chairman &amp; Dean[edit]</w:t>
        <w:br/>
        <w:t>Prof. Dr. Mateen Izhar (Urdu: پروفیسر ڈاکٹر متین اضہار)[2] a renowned Professor of Microbiology &amp; Consultant Medical Microbiologist is currently serving as Chairman &amp; Dean of Shaikh Zayed Medical Complex Lahore.[3]</w:t>
        <w:br/>
        <w:t>Administrator[edit]</w:t>
        <w:br/>
        <w:t>Dr. Akbar Hussain (Urdu: ڈاکٹر اکبر حسین)[4] is currently serving as Administrator of Shaikh Zayed Hospital Lahore.</w:t>
        <w:br/>
        <w:t>History[edit]</w:t>
        <w:br/>
        <w:t>The hospital was started as a donation from Shaikh Zayed bin Sultan Al Nahyan and people of United Arab Emirates. It was commissioned on 8 September 1986,</w:t>
        <w:br/>
        <w:t>Shaikh Zayed Hospital, Lahore (Urdu: شیخ زید ہسپتال لاہور)</w:t>
        <w:br/>
        <w:t>The hospital had 360 beds at the time of commissioning. In 2004, there were 713. Today, there are 1030. All the departments are recognized by the College of Physicians and Surgeons of Pakistan[1] for FCPS training.</w:t>
        <w:br/>
        <w:t>The Hospital now attached with</w:t>
        <w:br/>
        <w:t>Shaikh Khalifa bin Zayed Al Nahyan Medical &amp; Dental College (SKZMDC).[5]</w:t>
        <w:br/>
        <w:t>After devolution to Eighteenth Amendment in Constitution of Pakistan it has been devolved to Province of Punjab, Pakistan.</w:t>
        <w:br/>
        <w:t>Facilities Available[edit]</w:t>
        <w:br/>
        <w:t>Accident &amp; Emergency 24/7</w:t>
        <w:br/>
        <w:t>Department of General Surgery and Surgical Oncology (Providing a complete range of General Surgical and Cancer Surgery Services for all Solid Organ Cancers)[6][7][8]</w:t>
        <w:br/>
        <w:t>Liver Transplant</w:t>
        <w:br/>
        <w:t>Renal Transplantation and Renal Haemodialysis.</w:t>
        <w:br/>
        <w:t>Central Intensive Care Unit (ICU) with Central Oxygen and Suction System</w:t>
        <w:br/>
        <w:t>Coronary Care Unit (CCU) Facilities</w:t>
        <w:br/>
        <w:t>Angiography, Angioplasty, Cardiac Bypass, Heart Valves Replacement and all sorts of Cardiac Operations and procedures</w:t>
        <w:br/>
        <w:t>Physiotherapy and Manual therapy on both indoor and outdoor basis</w:t>
        <w:br/>
        <w:t>Radio Isotope Cardiology, Thallium Scan, Echocardiography</w:t>
        <w:br/>
        <w:t>Radiotherapy</w:t>
        <w:br/>
        <w:t>Latest Physiotherapy Equipment, Rehabilitation Center and Orthopaedic Workshop</w:t>
        <w:br/>
        <w:t>Neuroangiography, Electromyography (EMG), Electroencephalography (EEG) and all kind of sophisticated Neurosurgical operations</w:t>
        <w:br/>
        <w:t>Operations of Plastic Surgery and cosmetology Lip Augmentation, Rhioplasty)</w:t>
        <w:br/>
        <w:t>Operations of Fascio-maxillary, Jaw and Dental Surgery</w:t>
        <w:br/>
        <w:t>All kinds of Orthopaedic Operations</w:t>
        <w:br/>
        <w:t>All kind of Eye and Otorhinolaryngology Operations</w:t>
        <w:br/>
        <w:t>Surgical Operations of all kind for neonates, children, young and old patients</w:t>
        <w:br/>
        <w:t>Rheumatology Dept.[9][10][11] The first dedicated indoor facility for patients suffering from auto-immune disease was inaugurated at Shaikh Zayed Hospital Lahore on Wednesday 14-Mar-2017.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