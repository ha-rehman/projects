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Jinnah Hospital (Urdu: جناح ہسپتال) (named after Quaid-e-Azam Muhammad Ali Jinnah, founder of Pakistan), established in 1996 in Lahore, is a teaching hospital in the Pakistani province of Punjab.</w:t>
        <w:br/>
        <w:t>It is spread over 105 acres (42 ha). According to the 'Ranking Web of World Hospitals', Jinnah Hospital, Lahore was the second best public sector hospital in Pakistan in 2016.[1]</w:t>
        <w:br/>
        <w:t>Contents</w:t>
        <w:br/>
        <w:t>1 Recognition</w:t>
        <w:br/>
        <w:t>2 History</w:t>
        <w:br/>
        <w:t>3 Services</w:t>
        <w:br/>
        <w:t>4 References</w:t>
        <w:br/>
        <w:t>Recognition[edit]</w:t>
        <w:br/>
        <w:t>Jinnah Hospital, Lahore is accredited by the College of Physicians and Surgeons of Pakistan.[2]</w:t>
        <w:br/>
        <w:t>History[edit]</w:t>
        <w:br/>
        <w:t>It began operations in 1994, with very limited facilities, and was formally inaugurated on 2 February 1996, although with only basic specialties at first.[3] In 2005, it added a new 100 bed Accident &amp; Emergency Department.</w:t>
        <w:br/>
        <w:t>The number of patients increased from 500,000 in 2003 to 700,000 in 2007. This increase reflects the faith of general public in this hospital. Jinnah Hospital, Lahore is also on the 'Tertiary Hospitals List' issued by the Government of Punjab, Pakistan.[3][4]</w:t>
        <w:br/>
        <w:t>Services[edit]</w:t>
        <w:br/>
        <w:t>General Medicine</w:t>
        <w:br/>
        <w:t>General Surgery</w:t>
        <w:br/>
        <w:t>Neurosurgery[3]</w:t>
        <w:br/>
        <w:t>Peadriatics</w:t>
        <w:br/>
        <w:t>Cardiology/ CCU mmmmm</w:t>
        <w:br/>
        <w:t>ENT</w:t>
        <w:br/>
        <w:t>Ophthalmology/ Eye</w:t>
        <w:br/>
        <w:t>Dermatology (Skin)</w:t>
        <w:br/>
        <w:t>Obstetrics &amp; Gynaecology</w:t>
        <w:br/>
        <w:t>Cardiac Surgery</w:t>
        <w:br/>
        <w:t>Pulmonology/ T.B. &amp; Chest</w:t>
        <w:br/>
        <w:t>Accident and Emergency Department[3]</w:t>
        <w:br/>
        <w:t>Labour Room</w:t>
        <w:br/>
        <w:t>Trauma Center</w:t>
        <w:br/>
        <w:t>Orthopaedic Ward[3]</w:t>
        <w:br/>
        <w:t>Oncology</w:t>
        <w:br/>
        <w:t>Psychiatry</w:t>
        <w:br/>
        <w:t>Radiotherapy</w:t>
        <w:br/>
        <w:t>Anaesthesia/ Intensive Care Unit (ICU)</w:t>
        <w:br/>
        <w:t>Plastic Surgery[5]</w:t>
        <w:br/>
        <w:t>Urology</w:t>
        <w:br/>
        <w:t>Burn Center (State of art)</w:t>
        <w:br/>
        <w:t>Paediatric Surgery</w:t>
        <w:br/>
        <w:t>Private Rooms</w:t>
        <w:br/>
        <w:t>Nephrology</w:t>
        <w:br/>
        <w:t>Endocrinology</w:t>
        <w:br/>
        <w:t>Fascio Maxillary Surgery[5]</w:t>
        <w:br/>
        <w:t>Vascular Surgery</w:t>
        <w:br/>
        <w:t>Diabetic Center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