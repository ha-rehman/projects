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Cairo Japanese School (カイロ日本人学校, Kairo Nihonjin Gakkō, CJS; Arabic: مدرسة القاهرة اليابانية) is a Japanese international school located in Giza, Egypt in Greater Cairo.[1] The school serves elementary and junior high school levels.[2]</w:t>
        <w:br/>
        <w:t>Contents</w:t>
        <w:br/>
        <w:t>1 History</w:t>
        <w:br/>
        <w:t>2 See also</w:t>
        <w:br/>
        <w:t>3 References</w:t>
        <w:br/>
        <w:t>4 Further reading</w:t>
        <w:br/>
        <w:t>5 External links</w:t>
        <w:br/>
        <w:t>History[edit]</w:t>
        <w:br/>
        <w:t>The school was first established in 1972. The current building in Giza, in proximity to the pyramids, opened in 1988. Kajima Company built the campus.[3]</w:t>
        <w:br/>
        <w:t>As of March 1, 2006, 53 students were enrolled.[4]</w:t>
        <w:br/>
        <w:t>By February 2011 the school had 28 students. Due to political unrest related to the Egyptian Revolution of 2011, during that month the school closed temporarily and most of the students left Egypt.[2] By July 2013 there were 33 students at the school. That month, it closed temporarily due to political unrest related to the 2013 Egyptian coup d'état.[5]</w:t>
        <w:br/>
        <w:t>See also[edit]</w:t>
        <w:br/>
        <w:t>Egypt portal</w:t>
        <w:br/>
        <w:t>Japan portal</w:t>
        <w:br/>
        <w:t>Schools portal</w:t>
        <w:br/>
        <w:t>Japanese people in Egypt</w:t>
        <w:br/>
        <w:t>Egypt-Japan University of Science and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