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Japanese School of Beijing</w:t>
        <w:br/>
        <w:t>Chinese name</w:t>
        <w:br/>
        <w:t>Simplified Chinese 北京日本人学校</w:t>
        <w:br/>
        <w:t>Traditional Chinese 北京日本人學校</w:t>
        <w:br/>
        <w:t>show</w:t>
        <w:br/>
        <w:t>Transcriptions</w:t>
        <w:br/>
        <w:t>Japanese name</w:t>
        <w:br/>
        <w:t>Kanji 北京日本人学校</w:t>
        <w:br/>
        <w:t>show</w:t>
        <w:br/>
        <w:t>Transcriptions</w:t>
        <w:br/>
        <w:t>Japanese School of Beijing[2] (JSB) is a Japanese education day school in Chaoyang District, Beijing.[2][3] The students are children of diplomats, businesspeople, and workers in foreign institutions.[4] The school currently has approximately 640 students. It is only open to Japanese students. [5]</w:t>
        <w:br/>
        <w:t>Contents</w:t>
        <w:br/>
        <w:t>1 History</w:t>
        <w:br/>
        <w:t>2 See also</w:t>
        <w:br/>
        <w:t>3 References</w:t>
        <w:br/>
        <w:t>4 Further reading</w:t>
        <w:br/>
        <w:t>5 External links</w:t>
        <w:br/>
        <w:t>History[edit]</w:t>
        <w:br/>
        <w:t>The school was founded in 1974, making it one of the oldest international schools in Beijing.</w:t>
        <w:br/>
        <w:t>In 2005, eight North Koreans entered the school property in an attempt to get asylum.[6]</w:t>
        <w:br/>
        <w:t>In 2010, the school canceled its sports day because it fell on September 18, and rescheduled it for October 10. This is because September 18 was the anniversary of the Mukden Incident in 1931.[7]</w:t>
        <w:br/>
        <w:t>See also[edit]</w:t>
        <w:br/>
        <w:t>Japan portal</w:t>
        <w:br/>
        <w:t>China portal</w:t>
        <w:br/>
        <w:t>Schools portal</w:t>
        <w:br/>
        <w:t>Japanese people in China</w:t>
        <w:br/>
        <w:t>Mainland China-aligned Chinese international schools in Japan:</w:t>
        <w:br/>
        <w:t>Kobe Chinese School</w:t>
        <w:br/>
        <w:t>Yokohama Yamate Chinese School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