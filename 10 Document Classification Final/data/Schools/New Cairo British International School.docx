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New Cairo British International School (NCBIS; Arabic: المدرسة البريطانية الدولية بالقاهرة الجديدة) is a British International school in New Cairo, Cairo Governorate, Egypt.[1]</w:t>
        <w:br/>
        <w:t>It was established in 1978 by a group of parents, most of whom were connected with the World Health Organization (WHO). The school has operated since that time as a "not-for-profit organisation" under the auspices of the Heliopolis Society for the Cultural and Social Care of English Speaking Foreigners ('The Society'), and is managed through a board of directors "elected" from amongst the parent community.</w:t>
        <w:br/>
        <w:t>The school continues to operate as an international institution offering a British-style and IB-enriched curriculum.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