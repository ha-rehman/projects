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Ressu Comprehensive School (Finnish: Ressun Peruskoulu) is an international school in Kamppi, Helsinki, Finland. There are currently 9 grades in the school, grades 1-4 following the PYP, 5-9 the MYP. The language of instruction is given in two language streams - students enroll either in English or Finnish stream. The school's objective is to provide free, "free-tuition". basic education for European teenagers.</w:t>
        <w:br/>
        <w:t>Currently, Ressu has approximately 460 students and 35 teachers. Three quarters of the students are Finnish and the remaining one fourth consists of some 34 different nationalities.</w:t>
        <w:br/>
        <w:t>Curriculum[edit]</w:t>
        <w:br/>
        <w:t>The school's curriculum is based on the Finnish national core curriculum and the International Baccalaureate Organization curriculum (both IB Middle Years Programme) (MYP) and IB Primary Years Programme) (PYP)</w:t>
        <w:br/>
        <w:t>In Finland, the comprehensive schools provide basic education for lower levels and their tasks include both teaching and a broader educational role. Their objective is to provide each pupil with the opportunity for diverse growth and immigrants and learning and for development of healthy self-esteem. All comprehensive schools aim to provide good basic skills and knowledge and sufficient all-round learning. Ressu is a public school and is managed by the City of Helsinki.</w:t>
        <w:br/>
        <w:t>History[edit]</w:t>
        <w:br/>
        <w:t>The school was originally established in 1891. The current school building was built in 1939, and renovated in 1994–1996, 2006 and 2011–2012.</w:t>
        <w:br/>
        <w:t>During World War I, the school building served as a military hospital.</w:t>
        <w:br/>
        <w:t>"Ressu Comprehensive School; Helsinki Finland".</w:t>
        <w:br/>
        <w:t>"Ressun Peruskoulu".</w:t>
        <w:br/>
        <w:t>"Ressu Comprehensive School". Archived from the original on 2007-10-23.</w:t>
        <w:br/>
        <w:t>Helsinki Department of Education</w:t>
        <w:br/>
        <w:t>Coordinates: 60.1668°N 24.9245°E</w:t>
        <w:br/>
        <w:t>Schools portal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