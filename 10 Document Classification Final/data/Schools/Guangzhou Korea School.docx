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Guangzhou Korea School</w:t>
        <w:br/>
        <w:t>Chinese name</w:t>
        <w:br/>
        <w:t>Simplified Chinese 广州韩国学校</w:t>
        <w:br/>
        <w:t>Traditional Chinese 廣州韓國學校</w:t>
        <w:br/>
        <w:t>show</w:t>
        <w:br/>
        <w:t>Transcriptions</w:t>
        <w:br/>
        <w:t>Korean name</w:t>
        <w:br/>
        <w:t>Hangul 광저우한국학교</w:t>
        <w:br/>
        <w:t>Guangzhou Korea School (Chinese: 广州韩国学校, Korean: 광저우한국학교) is a South Korean international school within the Jinxiuxiangjiang Primary School[note 1] located within the Jinxiuxiangjiang Apartment[note 2] in Nancun Town[note 3], Panyu District, Guangzhou.[1][2]</w:t>
        <w:br/>
        <w:t>In 2011 Kim Jang-hwan, the consul general of South Korea to Guangzhou, revealed that a Korean international school was opening in Guangzhou.[3] Many Koreans lived in Panyu District so the school was scheduled to be located there.[4] The Chinese Ministry of Education approved the school as a school for teaching foreigners on July 24, 2013.[5]</w:t>
        <w:br/>
        <w:t>Contents</w:t>
        <w:br/>
        <w:t>1 See also</w:t>
        <w:br/>
        <w:t>2 Notes</w:t>
        <w:br/>
        <w:t>3 References</w:t>
        <w:br/>
        <w:t>4 External links</w:t>
        <w:br/>
        <w:t>See also[edit]</w:t>
        <w:br/>
        <w:t>Koreans in China</w:t>
        <w:br/>
        <w:t>Notes[edit]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