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Indooroopilly State High School (ISHS), colloquially known as "Indro", is a state high school situated in the south-western suburb of Indooroopilly in Brisbane, Queensland, Australia. The school was founded in 1954. It is accredited by the Council of International Schools and offers the International Baccalaureate program.</w:t>
        <w:br/>
        <w:t>Unlike most schools in Queensland and Australia, students at ISHS do not have to wear a school uniform. However, the school does have a sports uniform which students are required to wear during all interschool sports events.[2]</w:t>
        <w:br/>
        <w:t>Some of the Indooroopilly State High School Buildings are listed on the Queensland Heritage Register.[3]</w:t>
        <w:br/>
        <w:t>Contents</w:t>
        <w:br/>
        <w:t>1 Facilites</w:t>
        <w:br/>
        <w:t>2 Curriculum</w:t>
        <w:br/>
        <w:t>3 Culture</w:t>
        <w:br/>
        <w:t>4 School Values</w:t>
        <w:br/>
        <w:t>5 Notable alumni</w:t>
        <w:br/>
        <w:t>6 Dress code policy</w:t>
        <w:br/>
        <w:t>7 2021 Covid Scare</w:t>
        <w:br/>
        <w:t>8 See also</w:t>
        <w:br/>
        <w:t>9 References</w:t>
        <w:br/>
        <w:t>Facilites[edit]</w:t>
        <w:br/>
        <w:t>The school is made up of 23 different blocks. They are named in letter form in the order in which they were built. The letters range from A-X. Some of the facilities at the school include:[4]</w:t>
        <w:br/>
        <w:t>Confucius Institute Classroom</w:t>
        <w:br/>
        <w:t>Dance and Art studios with a pottery kiln</w:t>
        <w:br/>
        <w:t>Flight Simulator</w:t>
        <w:br/>
        <w:t>Student Centre</w:t>
        <w:br/>
        <w:t>Performance and Lecture Theatre</w:t>
        <w:br/>
        <w:t>Science and Cisco Networking laboratories</w:t>
        <w:br/>
        <w:t>Video conferencing centre</w:t>
        <w:br/>
        <w:t>A new school tuck shop (X Block)</w:t>
        <w:br/>
        <w:t>A new Multi-Purpose Hall (MPH, W Block), the MPH houses one of the biggest LCD screens in a school setting, 3 sport courts, sport tracking cameras and much more.[4] The hall has many uses but its main purpose is to allow the school to host all schools assemblies, which have previously not been possible due to the high number of students at the school.[5]</w:t>
        <w:br/>
        <w:t>The new state-of-the-art Innovation and Design Centre (V Block) - featuring 26 tertiary-style learning spaces, including a broadcast-quality Film and Multimedia Production Studio, and Engineering, Robotics, Design, STEM and Aerospace Labs, outdoor learning spaces, amphitheatre, courtyard, and secure undercover bike, scooter and skateboard storage.[4]</w:t>
        <w:br/>
        <w:t>Curriculum[edit]</w:t>
        <w:br/>
        <w:t>Like all other state high schools in Queensland, ISHS adheres to Australian curriculum standards set by the Australian Curriculum, Assessment and Reporting Authority (ACARA). Senior high school students may graduate with a Queensland Certificate of Education or an International Baccalaureate Diploma. Various VET courses are also offered.</w:t>
        <w:br/>
        <w:t>ISHS also offers some Programs of Excellence which are not available under the normal curriculum, including Spanish Immersion, Chinese Acceleration and Maths and Engineering Acceleration.[6]</w:t>
        <w:br/>
        <w:t>Culture[edit]</w:t>
        <w:br/>
        <w:t>Cultural practice is promoted by the school as a central part of the learning environment. The school has many celebrations and festivals throughout the school year, which include art exhibitions, concerts, dance productions, drama productions and a musical. One significant festival that is held every year is United Nations Day, where ISHS encourages its student body to celebrate their cultural or ethnic background, be it through the wearing of traditional national clothing or on stage performances. International food stalls also play a large part in these UN day celebrations. Overall, ISHS has a multicultural community with approximately 43% of the school's population being international students.[7]</w:t>
        <w:br/>
        <w:t>School Values[edit]</w:t>
        <w:br/>
        <w:t>ISHS has four main school values, these values are enforced by the school and try to promote a safe and welcoming learning environment.</w:t>
        <w:br/>
        <w:t>Each person's dignity</w:t>
        <w:br/>
        <w:t>Our community's diversity</w:t>
        <w:br/>
        <w:t>Open communication</w:t>
        <w:br/>
        <w:t>Quality Learning</w:t>
        <w:br/>
        <w:t>Notable alumni[edit]</w:t>
        <w:br/>
        <w:t>Past students who have had very successful careers or have been in the media include:</w:t>
        <w:br/>
        <w:t>Dane Bird-Smith, athlete who represented Australia and won a Bronze medal in the 20 kilometres race walk in the 2016 Summer Olympics.[8]</w:t>
        <w:br/>
        <w:t>Peter C. Doherty, medical researcher, Nobel Laureate 1996, Australian of the Year 1997.</w:t>
        <w:br/>
        <w:t>Peter Greste, Al Jazeera journalist and former Indooroopilly State High school captain.</w:t>
        <w:br/>
        <w:t>George Negus, author, journalist and host of Network Ten's current affairs programme 6PM with George Negus.</w:t>
        <w:br/>
        <w:t>Chloe Shorten, journalist and wife of Bill Shorten.</w:t>
        <w:br/>
        <w:t>Jillian Whiting, Brisbane news reader and television host.</w:t>
        <w:br/>
        <w:t>Dress code policy[edit]</w:t>
        <w:br/>
        <w:t>In 2020, a petition entitled "Change the Indooroopilly State High School's unfair Student Dress Standard Policy" was posted on Change.org, asking for a review of the Student Dress Policy. The petition argued that the current dress code is sexist and disproportionately affects female students, along with presenting a list of proposed amendments to the policy. It has received more than 600 signatures in support. In response, a review of the dress code policy was scheduled for early 2021.</w:t>
        <w:br/>
        <w:t>After the review, the dress code policy was deemed not to be sexist, therefore no further changes were made.</w:t>
        <w:br/>
        <w:t>2021 Covid Scare[edit]</w:t>
        <w:br/>
        <w:t>During the COVID-19 Pandemic, a student at the school returned a positive test result to COVID-19.[9] As the student had been attending the school for a two day period while infectious the immediate closure of the school was issued. The closure was to last a minimum of two days so a deep clean could be performed. The Queensland Department of Education had initially said they expect the school would re-open after the deep clean was performed.[9] This turned out to not be the case once the school was made an COVID-19 Close Contact Exposure site. This meant anyone who was at the school while the infectious student was there would have to undertake a 14-day Quarantine period and perform a Covid Test. As most of the school was in attendance at the same time as the infectious student the majority of the school and staff had to undertake a 14 day Quarantine period. This meant an extended closure of the school until staff and students exited the quarantine period. During the 14-day Quarantine period the school switched over to online learning and implemented its online learning policy. Due to the high volume of people needed to be tested the oval of the Indooroopilly State High School was turned into a temporary drive through COVID-19 Testing site.[9]</w:t>
        <w:br/>
        <w:t>See also[edit]</w:t>
        <w:br/>
        <w:t>Queensland portal</w:t>
        <w:br/>
        <w:t>Schools portal</w:t>
        <w:br/>
        <w:t>Queensland State High Schools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