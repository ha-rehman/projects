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Shenzhen Japanese School</w:t>
        <w:br/>
        <w:t>Chinese name</w:t>
        <w:br/>
        <w:t>Simplified Chinese 深圳日本人学校</w:t>
        <w:br/>
        <w:t>Traditional Chinese 深圳日本人學校</w:t>
        <w:br/>
        <w:t>show</w:t>
        <w:br/>
        <w:t>Transcriptions</w:t>
        <w:br/>
        <w:t>Japanese name</w:t>
        <w:br/>
        <w:t>Kanji 深圳日本人学校</w:t>
        <w:br/>
        <w:t>show</w:t>
        <w:br/>
        <w:t>Transcriptions</w:t>
        <w:br/>
        <w:t>The Shenzhen Japanese School is a Japanese international school in the Xinchen Dasha[note 1],[1] Shekou Industrial Zone, Nanshan District, Shenzhen.[2][3] As of 2007, the largest group of foreigners in Shenzhen are in Shekou, and the Japanese school was one of many foreign schools in that area.[4] As of 2018 it is one of eight schools in Shenzhen designated for children of foreign workers.[5]</w:t>
        <w:br/>
        <w:t>Contents</w:t>
        <w:br/>
        <w:t>1 History</w:t>
        <w:br/>
        <w:t>2 See also</w:t>
        <w:br/>
        <w:t>3 Notes</w:t>
        <w:br/>
        <w:t>4 References</w:t>
        <w:br/>
        <w:t>5 Further reading</w:t>
        <w:br/>
        <w:t>6 External links</w:t>
        <w:br/>
        <w:t>History[edit]</w:t>
        <w:br/>
        <w:t>Around 2004 the Shenzhen Japanese Chamber of Commerce suggested establishing a Japanese school.[2] Shenzhen Fuji Xerox and several other Japanese companies sponsored the Japanese school. It was scheduled to begin operations in April 2008.[6] On April 23, 2008 the Ministry of Education of China approved the establishment of the school.[7] The school opened on Friday June 13, 2008. At that time the school had 39 students and 17 teachers.[2] The school initially occupied an area on the second floor of the Haitao Hotel[note 2] in Shekou. The school was scheduled to move out within three years and take a permanent facility.[6]</w:t>
        <w:br/>
        <w:t>See also[edit]</w:t>
        <w:br/>
        <w:t>Japanese people in China</w:t>
        <w:br/>
        <w:t>Mainland China-aligned Chinese international schools in Japan:</w:t>
        <w:br/>
        <w:t>Kobe Chinese School</w:t>
        <w:br/>
        <w:t>Yokohama Yamate Chinese School</w:t>
        <w:br/>
        <w:t>Notes[edit]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