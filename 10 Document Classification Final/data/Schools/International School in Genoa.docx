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International School in Genoa (ISG) is an international school in Genoa, Italy, serving grades preschool through 12.[1] It was first established in 1966.[2]</w:t>
        <w:br/>
        <w:t>It became an International Baccalaureate school on December 11, 2000, when it introduced the IB diploma programme (for high school).[3]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