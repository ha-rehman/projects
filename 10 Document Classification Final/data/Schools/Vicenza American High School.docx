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Vicenza American High School (VHS) is a European Department of Defense Education Activity DoDEA high school located in Vicenza, Italy, on Caserma Ederle, an Italian-owned NATO base that is part of the Southern European Task Force (SETAF).</w:t>
        <w:br/>
        <w:t>It was founded in 1954 by Eric Hall.</w:t>
        <w:br/>
        <w:t>Contents</w:t>
        <w:br/>
        <w:t>1 Course selection</w:t>
        <w:br/>
        <w:t>1.1 Business programs</w:t>
        <w:br/>
        <w:t>1.2 English as a Second Language (ESL)</w:t>
        <w:br/>
        <w:t>1.3 English/Language Arts</w:t>
        <w:br/>
        <w:t>1.4 Fine Arts</w:t>
        <w:br/>
        <w:t>1.5 Foreign Language</w:t>
        <w:br/>
        <w:t>1.6 Health Education</w:t>
        <w:br/>
        <w:t>1.7 Host Nation</w:t>
        <w:br/>
        <w:t>1.8 JROTC</w:t>
        <w:br/>
        <w:t>1.9 Mathematics</w:t>
        <w:br/>
        <w:t>1.10 Music</w:t>
        <w:br/>
        <w:t>1.11 Physical Education</w:t>
        <w:br/>
        <w:t>1.12 Professional Technical Studies</w:t>
        <w:br/>
        <w:t>1.13 Science</w:t>
        <w:br/>
        <w:t>1.14 Social Studies</w:t>
        <w:br/>
        <w:t>1.15 Special Needs Programs</w:t>
        <w:br/>
        <w:t>1.16 Visual Arts</w:t>
        <w:br/>
        <w:t>2 Clubs</w:t>
        <w:br/>
        <w:t>3 Athletics</w:t>
        <w:br/>
        <w:t>3.1 Championships</w:t>
        <w:br/>
        <w:t>4 Notable attendees</w:t>
        <w:br/>
        <w:t>5 References</w:t>
        <w:br/>
        <w:t>6 External links</w:t>
        <w:br/>
        <w:t>Course selection[edit]</w:t>
        <w:br/>
        <w:t>Business programs[edit]</w:t>
        <w:br/>
        <w:t>Business and Personal Finance</w:t>
        <w:br/>
        <w:t>Career Practicum</w:t>
        <w:br/>
        <w:t>International Business Management</w:t>
        <w:br/>
        <w:t>English as a Second Language (ESL)[edit]</w:t>
        <w:br/>
        <w:t>English/Language Arts[edit]</w:t>
        <w:br/>
        <w:t>AP Language</w:t>
        <w:br/>
        <w:t>AP Literature</w:t>
        <w:br/>
        <w:t>Language 9</w:t>
        <w:br/>
        <w:t>Language 10</w:t>
        <w:br/>
        <w:t>Language 11</w:t>
        <w:br/>
        <w:t>Language 12</w:t>
        <w:br/>
        <w:t>Fine Arts[edit]</w:t>
        <w:br/>
        <w:t>Drawing</w:t>
        <w:br/>
        <w:t>Fundamentals Of Art</w:t>
        <w:br/>
        <w:t>Painting</w:t>
        <w:br/>
        <w:t>Photography</w:t>
        <w:br/>
        <w:t>Sculpture</w:t>
        <w:br/>
        <w:t>Foreign Language[edit]</w:t>
        <w:br/>
        <w:t>AP Italian</w:t>
        <w:br/>
        <w:t>Italian I</w:t>
        <w:br/>
        <w:t>Italian II</w:t>
        <w:br/>
        <w:t>Italian III</w:t>
        <w:br/>
        <w:t>Italian IV</w:t>
        <w:br/>
        <w:t>Spanish I</w:t>
        <w:br/>
        <w:t>Spanish II</w:t>
        <w:br/>
        <w:t>Spanish III</w:t>
        <w:br/>
        <w:t>Spanish IV</w:t>
        <w:br/>
        <w:t>Health Education[edit]</w:t>
        <w:br/>
        <w:t>Health</w:t>
        <w:br/>
        <w:t>Nutrition</w:t>
        <w:br/>
        <w:t>Host Nation[edit]</w:t>
        <w:br/>
        <w:t>JROTC[edit]</w:t>
        <w:br/>
        <w:t>Mathematics[edit]</w:t>
        <w:br/>
        <w:t>AP Calculus</w:t>
        <w:br/>
        <w:t>AP Statistics</w:t>
        <w:br/>
        <w:t>Algebra I</w:t>
        <w:br/>
        <w:t>Algebra II</w:t>
        <w:br/>
        <w:t>Discrete Math</w:t>
        <w:br/>
        <w:t>Geometry</w:t>
        <w:br/>
        <w:t>Pre-Calculus</w:t>
        <w:br/>
        <w:t>Music[edit]</w:t>
        <w:br/>
        <w:t>Band I</w:t>
        <w:br/>
        <w:t>Band II</w:t>
        <w:br/>
        <w:t>Band III</w:t>
        <w:br/>
        <w:t>Beginning Chorus</w:t>
        <w:br/>
        <w:t>Intermediate Chorus</w:t>
        <w:br/>
        <w:t>Physical Education[edit]</w:t>
        <w:br/>
        <w:t>Conditioning</w:t>
        <w:br/>
        <w:t>Physical Education (P.E.)</w:t>
        <w:br/>
        <w:t>Professional Technical Studies[edit]</w:t>
        <w:br/>
        <w:t>Adobe Photoshop</w:t>
        <w:br/>
        <w:t>Microsoft Excel</w:t>
        <w:br/>
        <w:t>Microsoft PowerPoint</w:t>
        <w:br/>
        <w:t>Microsoft Word</w:t>
        <w:br/>
        <w:t>Video Communication III</w:t>
        <w:br/>
        <w:t>Video Communications II</w:t>
        <w:br/>
        <w:t>Video Communications I</w:t>
        <w:br/>
        <w:t>Yearbook</w:t>
        <w:br/>
        <w:t>Science[edit]</w:t>
        <w:br/>
        <w:t>AP Biology</w:t>
        <w:br/>
        <w:t>AP Chemistry</w:t>
        <w:br/>
        <w:t>Biology</w:t>
        <w:br/>
        <w:t>Chemistry</w:t>
        <w:br/>
        <w:t>Human Anatomy</w:t>
        <w:br/>
        <w:t>Physics</w:t>
        <w:br/>
        <w:t>Social Studies[edit]</w:t>
        <w:br/>
        <w:t>AP Global Studies</w:t>
        <w:br/>
        <w:t>AP Government</w:t>
        <w:br/>
        <w:t>AP Psychology</w:t>
        <w:br/>
        <w:t>AP United States History</w:t>
        <w:br/>
        <w:t>Global Studies I</w:t>
        <w:br/>
        <w:t>Global Studies II</w:t>
        <w:br/>
        <w:t>Government</w:t>
        <w:br/>
        <w:t>Model United Nations (MUN)</w:t>
        <w:br/>
        <w:t>Psychology</w:t>
        <w:br/>
        <w:t>United States History</w:t>
        <w:br/>
        <w:t>Special Needs Programs[edit]</w:t>
        <w:br/>
        <w:t>Visual Arts[edit]</w:t>
        <w:br/>
        <w:t>Clubs[edit]</w:t>
        <w:br/>
        <w:t>This section does not cite any sources. Please help improve this section by adding citations to reliable sources. Unsourced material may be challenged and removed. (January 2019) (Learn how and when to remove this template message)</w:t>
        <w:br/>
        <w:t>Social Studies Honors Society (SSHS)</w:t>
        <w:br/>
        <w:t>National Honors Society (NHS)</w:t>
        <w:br/>
        <w:t>Spanish Honors Society (SHS)</w:t>
        <w:br/>
        <w:t>Italian Honors Society (IHS)</w:t>
        <w:br/>
        <w:t>Math Honors Society (MHS)</w:t>
        <w:br/>
        <w:t>Strait and Gay Alliance (SAGA)</w:t>
        <w:br/>
        <w:t>Red Cross</w:t>
        <w:br/>
        <w:t>Speech and Debate</w:t>
        <w:br/>
        <w:t>Speech and Debate is by far the largest club at Vicenza High School, with over 10% of the student body participating.</w:t>
        <w:br/>
        <w:t>German Club</w:t>
        <w:br/>
        <w:t>French Club</w:t>
        <w:br/>
        <w:t>Video Game Club</w:t>
        <w:br/>
        <w:t>Computer Science Club</w:t>
        <w:br/>
        <w:t>Model United Nations (MUN)</w:t>
        <w:br/>
        <w:t>Model United States Senate (MUSS)</w:t>
        <w:br/>
        <w:t>Environmental Club</w:t>
        <w:br/>
        <w:t>Athletics[edit]</w:t>
        <w:br/>
        <w:t>This section does not cite any sources. Please help improve this section by adding citations to reliable sources. Unsourced material may be challenged and removed. (January 2019) (Learn how and when to remove this template message)</w:t>
        <w:br/>
        <w:t>The high school varsity teams are nicknamed the Cougars. Varsity sports teams include: Boys' and Girls' Basketball, Soccer, Volleyball, Track &amp; Field, Cross Country, Rifle Team, Tennis, Football, Wrestling, Softball, Baseball and Cheerleading.</w:t>
        <w:br/>
        <w:t>Championships[edit]</w:t>
        <w:br/>
        <w:t>This section does not cite any sources. Please help improve this section by adding citations to reliable sources. Unsourced material may be challenged and removed. (January 2019) (Learn how and when to remove this template message)</w:t>
        <w:br/>
        <w:t>1981</w:t>
        <w:br/>
        <w:t>ASIL Football Champions</w:t>
        <w:br/>
        <w:t>ASIL Wrestling Champions</w:t>
        <w:br/>
        <w:t>1984</w:t>
        <w:br/>
        <w:t>ASIL Boys Cross Country Champions</w:t>
        <w:br/>
        <w:t>ASIL Boys Basketball Champions</w:t>
        <w:br/>
        <w:t>ASIL Girls Basketball Champions</w:t>
        <w:br/>
        <w:t>ASIL Boys Track and Field Champions</w:t>
        <w:br/>
        <w:t>ASIL Boys Singles Tennis Champions &amp; Team Champions (Doubles Team finished 2nd)</w:t>
        <w:br/>
        <w:t>1985</w:t>
        <w:br/>
        <w:t>ASIL Boys Basketball Champions</w:t>
        <w:br/>
        <w:t>1990</w:t>
        <w:br/>
        <w:t>ASIL Boys Football Champions</w:t>
        <w:br/>
        <w:t>ASIL Boys Track and Field Champions</w:t>
        <w:br/>
        <w:t>Stars and Stripes Athlete of The Year (Howard Buckner)</w:t>
        <w:br/>
        <w:t>All European Boys Football, Basketball and Track (Howard Buckner)</w:t>
        <w:br/>
        <w:t>1992</w:t>
        <w:br/>
        <w:t>ASIL Boys Football Champions</w:t>
        <w:br/>
        <w:t>1993</w:t>
        <w:br/>
        <w:t>ASIL Boys Football Champions</w:t>
        <w:br/>
        <w:t>ASIL Boys Cross Country Champions</w:t>
        <w:br/>
        <w:t>ASIL Girls Cross Country Champions</w:t>
        <w:br/>
        <w:t>1999</w:t>
        <w:br/>
        <w:t>D-III All European Football Champions</w:t>
        <w:br/>
        <w:t>2001</w:t>
        <w:br/>
        <w:t>ASIL Boys Basketball Champions</w:t>
        <w:br/>
        <w:t>2003</w:t>
        <w:br/>
        <w:t>ASIL Boys Volleyball Champions</w:t>
        <w:br/>
        <w:t>2005</w:t>
        <w:br/>
        <w:t>All Europe Wrestling Championship Runner Up (Gary King)</w:t>
        <w:br/>
        <w:t>2006</w:t>
        <w:br/>
        <w:t>All Europe Wrestling Championship (Shane Hinton)</w:t>
        <w:br/>
        <w:t>Athlete of the Year (Shane Hinton)</w:t>
        <w:br/>
        <w:t>2007</w:t>
        <w:br/>
        <w:t>All Europe Wrestling Championship Runner Up (Kyle Kaus)</w:t>
        <w:br/>
        <w:t>2008</w:t>
        <w:br/>
        <w:t>D-III Girls Basketball Runner Up</w:t>
        <w:br/>
        <w:t>Cheerleading 2nd Place at Europeans</w:t>
        <w:br/>
        <w:t>All Europe Wrestling Championship Runner Up (Kyle Kaus)</w:t>
        <w:br/>
        <w:t>3rd Place CO2 Dragster Race PTS Expo (Tia Lopez)</w:t>
        <w:br/>
        <w:t>2009</w:t>
        <w:br/>
        <w:t>D-III Baseball Runner-Up</w:t>
        <w:br/>
        <w:t>D-III Boys Track &amp; Field 2nd Place at Europeans</w:t>
        <w:br/>
        <w:t>D-III Girls Track &amp; Field 2nd Place at Europeans</w:t>
        <w:br/>
        <w:t>D-II South Champions (Football)</w:t>
        <w:br/>
        <w:t>All Europe Wrestling Championship (Kyle Kaus)</w:t>
        <w:br/>
        <w:t>2010</w:t>
        <w:br/>
        <w:t>D-II South Championships for Girls Soccer</w:t>
        <w:br/>
        <w:t>D-II 3rd Place European Tournament/ Mediterranean Champions (Girls Volleyball)</w:t>
        <w:br/>
        <w:t>2011</w:t>
        <w:br/>
        <w:t>D-II European Champions (Girls Basketball)Coach Michael F. James, Sr.</w:t>
        <w:br/>
        <w:t>D-II 2nd Place European Championships (Girls Soccer/Baseball)</w:t>
        <w:br/>
        <w:t>4th place European Championships Triple Jump (Gary Donald)</w:t>
        <w:br/>
        <w:t>Gary Donald number one long jumper in Europeans</w:t>
        <w:br/>
        <w:t>Athlete of the Year (Gary Donald)</w:t>
        <w:br/>
        <w:t>2012</w:t>
        <w:br/>
        <w:t>D-II European Champions (Wrestling)</w:t>
        <w:br/>
        <w:t>2013</w:t>
        <w:br/>
        <w:t>D-II European Champions (Softball)</w:t>
        <w:br/>
        <w:t>D-II European Runners-up (Baseball/Soccer)</w:t>
        <w:br/>
        <w:t>D-II European 3rd Place at Europeans (Boys Basketball)</w:t>
        <w:br/>
        <w:t>D-II European Champions (Wrestling)</w:t>
        <w:br/>
        <w:t>2014</w:t>
        <w:br/>
        <w:t>D-II European Champions (Softball)</w:t>
        <w:br/>
        <w:t>D-II European Runners-up (Baseball)</w:t>
        <w:br/>
        <w:t>2016</w:t>
        <w:br/>
        <w:t>D-| European Runners-up (Girls Basketball)</w:t>
        <w:br/>
        <w:t>D-I European Runners-up (Girls Volleyball)</w:t>
        <w:br/>
        <w:t>Notable attendees[edit]</w:t>
        <w:br/>
        <w:t>This section does not cite any sources. Please help improve this section by adding citations to reliable sources. Unsourced material may be challenged and removed. (January 2019) (Learn how and when to remove this template message)</w:t>
        <w:br/>
        <w:t>Sharon Tate (VHS 1961), Hollywood actress, who was murdered by members of the Manson clan.</w:t>
        <w:br/>
        <w:t>Chip Flowers (VHS 1992), Delaware State Treasurer and Co-Chair of the National Democratic State Treasurers. He was the first African-American statewide elected official in the state.[1]</w:t>
        <w:br/>
        <w:t>John Bonamego, (VHS 1981), John Attended VHS and played football for the Cougars until his Sophomore year. John is currently the Special Teams coach for the Detroit Lions.</w:t>
        <w:br/>
        <w:t>Adrian Murrell (1988 - Adrian attended junior high in Vicenza, but moved to Hawaii for high school and did not graduate from VHS), NFL Running back, who played for the New York Jets, Arizona Cardinals, Washington Redskins and Dallas Cowboys.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