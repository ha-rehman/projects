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Huamei-Bond International College (HBIC; Chinese: 华美中加高中) is an international school in Tianhe District, Guangzhou. It provides both a Chinese curriculum and an Ontario, Canada curriculum, allowing students to earn diplomas from both systems.[1]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