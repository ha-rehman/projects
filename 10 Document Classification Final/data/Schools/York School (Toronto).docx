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York School (TYS) is a co-educational JK to Grade 12 independent school located in Toronto, Ontario. The York School was founded in 1965 and is the first school in Canada accredited to offer the International Baccalaureate (IB) from Junior Kindergarten (JK) to university entrance (Grade 12).</w:t>
        <w:br/>
        <w:t>Contents</w:t>
        <w:br/>
        <w:t>1 History</w:t>
        <w:br/>
        <w:t>2 Program</w:t>
        <w:br/>
        <w:t>3 Campuses</w:t>
        <w:br/>
        <w:t>4 Curricular and Co-Curricular Programmes</w:t>
        <w:br/>
        <w:t>5 Tuition</w:t>
        <w:br/>
        <w:t>6 References</w:t>
        <w:br/>
        <w:t>7 External links</w:t>
        <w:br/>
        <w:t>History[edit]</w:t>
        <w:br/>
        <w:t>In 1965, Barbara Goodwin-Zeibots established The York School as a nursery school. In 1978, the school added a toddler program as well as an elementary school. The first Grade 8 class graduated in 1985. The Senior School was founded in 1995 with the addition of a Grade 9 class.</w:t>
        <w:br/>
        <w:t>In the late 1990s, 1320 Yonge Street was purchased through the "Home of Our Own" capital campaign. In September 2010, The York School opened a second campus at 1639 Yonge Street, which houses the Junior School (JK-Grade 5).</w:t>
        <w:br/>
        <w:t>Goodwin-Zeibots remained the Head of School until retiring in the spring of 2006. She was succeeded by Ezio Crescenzi.[1] In 2011, Conor Jones became Head of School.</w:t>
        <w:br/>
        <w:t>The location at 1320 Yonge Street houses the Middle and Senior School campus for Grades 6-12. In 2015, The York School celebrated its 50th anniversary and announced a Capital Campaign to raise $5 million for the renovation of the Middle and Senior School campus at 1320 Yonge Street. The renovation is now complete.[2]</w:t>
        <w:br/>
        <w:t>In April 2019, Conor Jones resigned as head of school and Struan Robertson stepped in as interim head of school until December 2019, when he was appointed as full-time head of school.</w:t>
        <w:br/>
        <w:t>Program[edit]</w:t>
        <w:br/>
        <w:t>The York School is an IB World School and was the first in Canada to offer all three levels of the International Baccalaureate Programme (Primary Years Programme K-5, Middle Years Programme 6-10 and Diploma Programme 11-12),also known as the IB Continuum.[3]</w:t>
        <w:br/>
        <w:t>The school also offers a variety of outdoor education programmes and excursions both locally and internationally.</w:t>
        <w:br/>
        <w:t>Campuses[edit]</w:t>
        <w:br/>
        <w:t>The York School has two campuses in midtown Toronto, which are both situated on Yonge Street near St. Clair Avenue. The JK–Grade 5 students are located at 1639 Yonge Street, while Grades 6–12 are at 1320 Yonge Street, on the corner of Farnham Avenue.</w:t>
        <w:br/>
        <w:t>The Principal of the Junior School is Valerie Turner. The Principal of the Middle School is Helen Gin. The Principal of the Senior School is David Hamilton. The Head of School is Struan Robertson.</w:t>
        <w:br/>
        <w:t>1320 Yonge Street</w:t>
        <w:br/>
        <w:t>1639 Yonge Street</w:t>
        <w:br/>
        <w:t>Curricular and Co-Curricular Programmes[edit]</w:t>
        <w:br/>
        <w:t>The York School offers a programme for Grade 9 students called ICE (Integrated Canadian Experience), exploring Canadian history, geography, civics and literature and what it means to be Canadian. All Grade 9 students participate in this intensive programme and produce a documentary to reflect on their learning at the end of the year. The documentary is screened by parents and educators.</w:t>
        <w:br/>
        <w:t>The York School sends a group of Grade 11 student volunteers to the Global Pathways School in India, which was co-founded by Barbara Goodwin-Zeibots.</w:t>
        <w:br/>
        <w:t>There is a one-week excursion for all students grade 6 through 10 called Challenge Week where students travel somewhere in Canada or the United States and do a week of learning about a specific subject.</w:t>
        <w:br/>
        <w:t>All students and staff are part of a house system named after four important figures in Canadian history, including two women and two men to reflect the co-ed nature of the school. The four houses are called McClung, Champlain, Simcoe and Johnson, named after Nellie McClung, Samuel de Champlain, John Simcoe and Pauline Johnson.</w:t>
        <w:br/>
        <w:t>Nellie McClung</w:t>
        <w:br/>
        <w:t>Samuel de Champlain</w:t>
        <w:br/>
        <w:t>John Simcoe</w:t>
        <w:br/>
        <w:t>Pauline Johnson</w:t>
        <w:br/>
        <w:t>The school's Gladiator Athletics programme is a part of the Conference of Independent Schools of Ontario Athletic Association. [4]</w:t>
        <w:br/>
        <w:t>Athletic Programmes at the school include basketball, soccer, volleyball, cross-country, track and field, ultimate frisbee, squash, curling and swimming.</w:t>
        <w:br/>
        <w:t>The York School has won 25 CISAA Championships since 2012.</w:t>
        <w:br/>
        <w:t>Approximately 20% of The York School's families are international. The school has provided support for students and families moving from abroad.[5]</w:t>
        <w:br/>
        <w:t>Tuition[edit]</w:t>
        <w:br/>
        <w:t>As of 2018/2019, tuition is $31,100 for Grades 1-12, $26,100 for Senior Kindergarten and $24,100 for Junior Kindergarten. There is also a $8,000 one-time fee for registration.[6]</w:t>
        <w:br/>
        <w:t>^ "News" (pdf). Trinity Alumni Magazine. Winter 2006. p. 43. Retrieved 2007-07-09.</w:t>
        <w:br/>
        <w:t>^ "Capital Campaign". www.yorkschool.com. Retrieved 2016-04-26.</w:t>
        <w:br/>
        <w:t>^ "Academics". The York School. Retrieved 25 November 2016.</w:t>
        <w:br/>
        <w:t>^ "CISAA Athletics". Retrieved 2007-07-17.</w:t>
        <w:br/>
        <w:t>^ "Relocate Global Magazine" - Autumn 2016, page 33</w:t>
        <w:br/>
        <w:t>^ "York School Tuition page". Retrieved 2018-08-14.</w:t>
        <w:br/>
        <w:t>External links[edit]</w:t>
        <w:br/>
        <w:t>Official website</w:t>
        <w:br/>
        <w:t>The York School – Profile By OurKids.net: Canada's Private School Guide</w:t>
        <w:br/>
        <w:t>show</w:t>
        <w:br/>
        <w:t>vte</w:t>
        <w:br/>
        <w:t>Secondary education in Toronto</w:t>
        <w:br/>
        <w:t>Coordinates: 43.684699°N 79.393194°W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