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International School in Bremen (ISB) is a private, co-educational, English-speaking school that was established in 1998 in Bremen - Horn-Lehe,, Badgasteiner Straße 11/Hochschulring, Germany. Jamie Perfect became Director of the school in 2018, following Malcom Davis.</w:t>
        <w:br/>
        <w:t>External links[edit]</w:t>
        <w:br/>
        <w:t>Official ISB Website</w:t>
        <w:br/>
        <w:t>MINT EC ISB Microsite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