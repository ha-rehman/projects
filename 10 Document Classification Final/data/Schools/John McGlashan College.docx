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John McGlashan College is a state integrated boarding and day school for boys, located in the suburb of Maori Hill in Dunedin, New Zealand. The school currently caters for 537[2] students from years 7 to 13, including 120 boarders and up to 30 international students.[3]</w:t>
        <w:br/>
        <w:t>The school is named after John McGlashan, a significant Presbyterian lawyer, politician, public servant and educationalist, and was founded after his daughters' gift of the family home and estate in 1918 on the provision that a Presbyterian school was established for boys.[4] Originally established as a Presbyterian private school, John McGlashan College integrated into the state system in 1989.[5]</w:t>
        <w:br/>
        <w:t>Contents</w:t>
        <w:br/>
        <w:t>1 Boarding</w:t>
        <w:br/>
        <w:t>2 International Baccalaureate</w:t>
        <w:br/>
        <w:t>3 International Exchanges</w:t>
        <w:br/>
        <w:t>4 Sports</w:t>
        <w:br/>
        <w:t>5 Houses</w:t>
        <w:br/>
        <w:t>6 Principals</w:t>
        <w:br/>
        <w:t>7 Notable alumni</w:t>
        <w:br/>
        <w:t>8 See also</w:t>
        <w:br/>
        <w:t>9 References</w:t>
        <w:br/>
        <w:t>10 External links</w:t>
        <w:br/>
        <w:t>Boarding[edit]</w:t>
        <w:br/>
        <w:t>John McGlashan College has two halls for boarding. Junior Hall (Ross House) is where the common room and bedrooms for year nine and ten boarders. Some housemasters also stay in Junior Hall. The newer Senior Hall (Balmacewen House) is where common rooms and bedrooms are for year 11, 12 and 13 boarders.</w:t>
        <w:br/>
        <w:t>International Baccalaureate[edit]</w:t>
        <w:br/>
        <w:t>John McGlashan College has been an IB World School since December 1999. It is the only school in Dunedin that offers the IB Diploma Programme.[citation needed]</w:t>
        <w:br/>
        <w:t>In 2011, 4 female students studied at the college full-time. Their original school, private Anglican girls' school, St Margaret's College, had been damaged in the 2011 Christchurch earthquake. While being officially enrolled at nearby state integrated Anglican girls' school St Hilda's Collegiate School, the girls took classes at McGlashan as it was the only other IB school in the South Island.[6]</w:t>
        <w:br/>
        <w:t>International Exchanges[edit]</w:t>
        <w:br/>
        <w:t>John McGlashan College has a relationship with Ichikawa Gakuen, a large private school near Tokyo, Japan. There is also an annual exchange with the Centre International de Valbonne and Lycée Regional Valbonne Sophia-Antipolis in France for those who take part in the French program at the college. The German Exchange is a nationwide exchange and is also supported by the college through its German program.</w:t>
        <w:br/>
        <w:t>Sports[edit]</w:t>
        <w:br/>
        <w:t>There is a wide range of sports available at the College, including rugby, soccer, cricket, tennis, hockey, softball, volleyball, basketball, trap shooting, yachting, skiing, badminton, and golf. The College is located next to the Balmacewen Golf Course, and the college encourages their students to join the golf club.</w:t>
        <w:br/>
        <w:t>In recent years the College's 1st XV has been aided by an annual exchange with Whitgift School.[7]</w:t>
        <w:br/>
        <w:t>Houses[edit]</w:t>
        <w:br/>
        <w:t>Every student upon arrival at the John McGlashan College is assigned to one of the four school houses. The houses compete in annually for the Elvidge Cup and the Minors Cup. The four Elvideg cup competitions are in the college athletics in term one, cross country in term two, the Haka competition in term three, and the college swimming sports in term four; all are compulsory for students to participate in. The interhouse Minors competition consists of golf, tennis, rugby sevens, Twenty20 cricket, soccer, hockey, table tennis, badminton, and volleyball. The houses are:</w:t>
        <w:br/>
        <w:t>Balmacewen (Red) - Named for Isabella MacEwen, John McGlashan's wife.</w:t>
        <w:br/>
        <w:t>Burns (Gold) - Named for Thomas Burns, an early settler and presbyterian minister</w:t>
        <w:br/>
        <w:t>Ross (Blue) - Named for Lady Ross, an early benefactor to the college</w:t>
        <w:br/>
        <w:t>Gilray (White) - Named for Colin Gilray, the longest serving principal of the college. The only non-original house of John McGlashan College.</w:t>
        <w:br/>
        <w:t>Principals[edit]</w:t>
        <w:br/>
        <w:t>Name Term</w:t>
        <w:br/>
        <w:t>1 Arthur Gordon Butchers 1918–1922[8]</w:t>
        <w:br/>
        <w:t>2 Colin Macdonald Gilray 1922–1934[9]</w:t>
        <w:br/>
        <w:t>3 Robert George Colin McNab 1934–1943[10][11]</w:t>
        <w:br/>
        <w:t>Albert William Harvey West 1940–1941 (acting)[12]</w:t>
        <w:br/>
        <w:t>Thomas Slater Holme 1942–1944 (acting)[12][13]</w:t>
        <w:br/>
        <w:t>4 Jack Conolly 1945–1950[14][15]</w:t>
        <w:br/>
        <w:t>5 I. Garden 1950–1966</w:t>
        <w:br/>
        <w:t>6 R. Hunt 1966–1971</w:t>
        <w:br/>
        <w:t>7 W. Keay 1971–1977</w:t>
        <w:br/>
        <w:t>8 Allan Paulin 1978–1995[16]</w:t>
        <w:br/>
        <w:t>9 Michael Corkery 1995–2013[16]</w:t>
        <w:br/>
        <w:t>10 Neil Garry 2014–present</w:t>
        <w:br/>
        <w:t>Notable alumni[edit]</w:t>
        <w:br/>
        <w:t>Main category: People educated at John McGlashan College</w:t>
        <w:br/>
        <w:t>Charles Begg – radiologist and historian</w:t>
        <w:br/>
        <w:t>Neil Begg – paediatrician, historian, and cricketer</w:t>
        <w:br/>
        <w:t>John Davies – businessman and mayor[17]</w:t>
        <w:br/>
        <w:t>Tony Dodds – triathlete[18]</w:t>
        <w:br/>
        <w:t>Eion Edgar – businessman and philanthropist</w:t>
        <w:br/>
        <w:t>Ron Elvidge – rugby union player[19]</w:t>
        <w:br/>
        <w:t>Andrew Hore – rugby union player</w:t>
        <w:br/>
        <w:t>Hugo Inglis – field hockey player</w:t>
        <w:br/>
        <w:t>Clarke Johnstone – equestrian[20]</w:t>
        <w:br/>
        <w:t>Neil Purvis – rugby union player</w:t>
        <w:br/>
        <w:t>Michael Rae – cricketer</w:t>
        <w:br/>
        <w:t>Murray Rose – politician[21]</w:t>
        <w:br/>
        <w:t>Dougal Stevenson – broadcaster</w:t>
        <w:br/>
        <w:t>Edward Stewart – rugby union player</w:t>
        <w:br/>
        <w:t>Hamish Walker – politician</w:t>
        <w:br/>
        <w:t>See also[edit]</w:t>
        <w:br/>
        <w:t>List of schools in New Zealand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