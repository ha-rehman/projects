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German School Hurghada (German: Deutsche Schule Hurghada, DSH) is a German international school in Hurghada, Egypt. The school serves nursery (age 2) until the end of senior high school.[1]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