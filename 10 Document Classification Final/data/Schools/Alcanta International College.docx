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Alcanta International College (AIC; Chinese: 广州亚加达国际预科) is an international school in Baiyun District, Guangzhou.[1]</w:t>
        <w:br/>
        <w:t>It uses an International Baccalaureate programme and takes students ages 14–17, including Mainland Chinese and foreign passport students. Its maximum class size is 17.[2]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