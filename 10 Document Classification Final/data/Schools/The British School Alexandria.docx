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British School, Alexandria (Arabic: المدرسة البريطانية بالاسكندرية) is a British international school in Roushdy,[1] in Alexandria, Egypt.[2] It serves students ages 3–18.[1]</w:t>
        <w:br/>
        <w:t>Contents</w:t>
        <w:br/>
        <w:t>1 History</w:t>
        <w:br/>
        <w:t>2 The Prep School</w:t>
        <w:br/>
        <w:t>3 See also</w:t>
        <w:br/>
        <w:t>4 References</w:t>
        <w:br/>
        <w:t>5 External links</w:t>
        <w:br/>
        <w:t>History[edit]</w:t>
        <w:br/>
        <w:t>In 1984, the school opened on the property of the British consulate and it had occupied five other locations.[1]</w:t>
        <w:br/>
        <w:t>As of 2015, its 433 students originated from 23 countries.[1]</w:t>
        <w:br/>
        <w:t>In 2019, the prep school relocated to a villa opposite the British Council offices.[1]</w:t>
        <w:br/>
        <w:t>The Prep School[edit]</w:t>
        <w:br/>
        <w:t>The prep school teaches children from year 1 to year 6[1]</w:t>
        <w:br/>
        <w:t>See also[edit]</w:t>
        <w:br/>
        <w:t>Egypt portal</w:t>
        <w:br/>
        <w:t>Schools portal</w:t>
        <w:br/>
        <w:t>United Kingdom portal</w:t>
        <w:br/>
        <w:t>Education in Egypt</w:t>
        <w:br/>
        <w:t>List of international schools</w:t>
        <w:br/>
        <w:t>List of schools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