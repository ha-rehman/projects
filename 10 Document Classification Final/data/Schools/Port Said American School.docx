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Port Said American School is a school, founded in 2000, in the suburbs of Greater Cairo, Egypt. It is a division of the Port Said Language Schools. The school campus is situated in Zamalek. It is accredited by AdvancEd, receiving its accreditation on 2001.[1]</w:t>
        <w:br/>
        <w:t>(After-revolution)Call for reform</w:t>
        <w:br/>
        <w:t>International Day2011 -PSAS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