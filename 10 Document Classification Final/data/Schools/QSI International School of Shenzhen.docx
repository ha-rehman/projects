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QSI International School of Shenzhen</w:t>
        <w:br/>
        <w:t>Simplified Chinese 深圳蛇口科爱赛国际学校</w:t>
        <w:br/>
        <w:t>Traditional Chinese 深圳蛇口科愛賽國際學校</w:t>
        <w:br/>
        <w:t>Literal meaning Shenzhen Shekou QSI International School</w:t>
        <w:br/>
        <w:t>show</w:t>
        <w:br/>
        <w:t>Transcriptions</w:t>
        <w:br/>
        <w:t>QSI International School of Shekou</w:t>
        <w:br/>
        <w:t>Simplified Chinese 蛇口科爱赛国际学校</w:t>
        <w:br/>
        <w:t>Literal meaning Shekou QSI International School</w:t>
        <w:br/>
        <w:t>show</w:t>
        <w:br/>
        <w:t>Transcriptions</w:t>
        <w:br/>
        <w:t>The QSI International School of Shenzhen (QSI Shenzhen; QSI 深圳蛇口科爱赛国际学校) is an international school in the Nanshan District of Shekou, Shenzhen, Guangdong Province, China. It is part of the Quality Schools International organization.</w:t>
        <w:br/>
        <w:t>The Shekou campus was previously QSI International School of Shekou (蛇口科爱赛国际学校). When QSI Shekou and QSI Shenzhen were separate schools, QSI Shekou served ages 2–18, while the QSI International School of Shenzhen served ages 2–13.[1] As of 2018 it is one of eight schools in Shenzhen designated for children of foreign workers.[2]</w:t>
        <w:br/>
        <w:t>Contents</w:t>
        <w:br/>
        <w:t>1 History</w:t>
        <w:br/>
        <w:t>2 Campuses</w:t>
        <w:br/>
        <w:t>3 See also</w:t>
        <w:br/>
        <w:t>4 Notes</w:t>
        <w:br/>
        <w:t>5 References</w:t>
        <w:br/>
        <w:t>6 External links</w:t>
        <w:br/>
        <w:t>History[edit]</w:t>
        <w:br/>
        <w:t>QSI International School of Shenzhen-Shekou was established in 2000[3] but was not opened to students until August 2001.[4]</w:t>
        <w:br/>
        <w:t>QSI International School of Shenzhen,[5] later known as QSI International School of Shenzhen-Nanshan, opened in August 2006.[6]</w:t>
        <w:br/>
        <w:t>A new Nanshan-area campus was scheduled to open in fall 2013.[7]</w:t>
        <w:br/>
        <w:t>Campuses[edit]</w:t>
        <w:br/>
        <w:t>This section needs expansion. You can help by adding to it. (May 2016)</w:t>
        <w:br/>
        <w:t>The primary campus is in the Bitao Center[note 1] on Taizi Road [note 2].[8][9] The previous QSI Shenzhen-Shekou school was headquartered in this building, on the 5th floor.[10]</w:t>
        <w:br/>
        <w:t>The QSI Shenzhen-Nanshan campus is in A1, TCL Science Park, Nanshan District.[11] The previous QSI Shenzhen campus was in Honeylake, Futian District, adjacent to the Shenzhen Celebrities Club.[5][12]</w:t>
        <w:br/>
        <w:t>See also[edit]</w:t>
        <w:br/>
        <w:t>Education in Shenzhen</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